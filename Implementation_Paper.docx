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479116" w14:textId="77777777" w:rsidR="006540A9" w:rsidRDefault="00022EE2">
      <w:pPr>
        <w:pStyle w:val="Title"/>
        <w:spacing w:line="362" w:lineRule="auto"/>
      </w:pPr>
      <w:proofErr w:type="spellStart"/>
      <w:r>
        <w:t>BlockWave</w:t>
      </w:r>
      <w:proofErr w:type="spellEnd"/>
      <w:r>
        <w:t>:</w:t>
      </w:r>
      <w:r>
        <w:rPr>
          <w:spacing w:val="-29"/>
        </w:rPr>
        <w:t xml:space="preserve"> </w:t>
      </w:r>
      <w:r>
        <w:t>Transforming</w:t>
      </w:r>
      <w:r>
        <w:rPr>
          <w:spacing w:val="-19"/>
        </w:rPr>
        <w:t xml:space="preserve"> </w:t>
      </w:r>
      <w:r>
        <w:t>Social</w:t>
      </w:r>
      <w:r>
        <w:rPr>
          <w:spacing w:val="-17"/>
        </w:rPr>
        <w:t xml:space="preserve"> </w:t>
      </w:r>
      <w:r>
        <w:t>Media</w:t>
      </w:r>
      <w:r>
        <w:rPr>
          <w:spacing w:val="-18"/>
        </w:rPr>
        <w:t xml:space="preserve"> </w:t>
      </w:r>
      <w:r>
        <w:t>with User-Centric Control</w:t>
      </w:r>
    </w:p>
    <w:tbl>
      <w:tblPr>
        <w:tblStyle w:val="TableGrid"/>
        <w:tblpPr w:leftFromText="180" w:rightFromText="180" w:vertAnchor="text" w:horzAnchor="margin" w:tblpXSpec="center" w:tblpY="26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9"/>
        <w:gridCol w:w="3411"/>
        <w:gridCol w:w="3411"/>
      </w:tblGrid>
      <w:tr w:rsidR="004A723D" w14:paraId="45DB2C66" w14:textId="77777777" w:rsidTr="00721136">
        <w:trPr>
          <w:trHeight w:val="1260"/>
        </w:trPr>
        <w:tc>
          <w:tcPr>
            <w:tcW w:w="3409" w:type="dxa"/>
          </w:tcPr>
          <w:p w14:paraId="4C535A0E" w14:textId="7A15CC22" w:rsidR="004A723D" w:rsidRDefault="004A723D" w:rsidP="004A723D">
            <w:pPr>
              <w:spacing w:before="92" w:line="207" w:lineRule="exact"/>
              <w:ind w:left="156" w:right="6" w:firstLine="720"/>
              <w:rPr>
                <w:sz w:val="18"/>
              </w:rPr>
            </w:pPr>
            <w:r>
              <w:rPr>
                <w:sz w:val="18"/>
              </w:rPr>
              <w:t xml:space="preserve">T Sunil Kumar </w:t>
            </w:r>
          </w:p>
          <w:p w14:paraId="34B2AD8B" w14:textId="55E286AF" w:rsidR="004A723D" w:rsidRDefault="004A723D" w:rsidP="004A723D">
            <w:pPr>
              <w:spacing w:line="207" w:lineRule="exact"/>
              <w:ind w:right="4" w:firstLine="720"/>
              <w:rPr>
                <w:i/>
                <w:sz w:val="18"/>
              </w:rPr>
            </w:pPr>
            <w:r>
              <w:rPr>
                <w:i/>
                <w:sz w:val="18"/>
              </w:rPr>
              <w:t>Department of CSE</w:t>
            </w:r>
            <w:r>
              <w:rPr>
                <w:i/>
                <w:spacing w:val="-1"/>
                <w:sz w:val="18"/>
              </w:rPr>
              <w:t xml:space="preserve"> </w:t>
            </w:r>
          </w:p>
          <w:p w14:paraId="45B87AE6" w14:textId="39F5EE0E" w:rsidR="004A723D" w:rsidRDefault="007D1055" w:rsidP="007D1055">
            <w:pPr>
              <w:spacing w:before="2"/>
              <w:rPr>
                <w:i/>
                <w:spacing w:val="-2"/>
                <w:sz w:val="18"/>
              </w:rPr>
            </w:pPr>
            <w:r>
              <w:rPr>
                <w:i/>
                <w:spacing w:val="-2"/>
                <w:sz w:val="18"/>
              </w:rPr>
              <w:t xml:space="preserve">  </w:t>
            </w:r>
            <w:r w:rsidR="004A723D">
              <w:rPr>
                <w:i/>
                <w:spacing w:val="-2"/>
                <w:sz w:val="18"/>
              </w:rPr>
              <w:t>Keshav</w:t>
            </w:r>
            <w:r w:rsidR="004A723D">
              <w:rPr>
                <w:i/>
                <w:spacing w:val="-4"/>
                <w:sz w:val="18"/>
              </w:rPr>
              <w:t xml:space="preserve"> </w:t>
            </w:r>
            <w:r w:rsidR="004A723D">
              <w:rPr>
                <w:i/>
                <w:spacing w:val="-2"/>
                <w:sz w:val="18"/>
              </w:rPr>
              <w:t>Memorial Institute of Technology</w:t>
            </w:r>
          </w:p>
          <w:p w14:paraId="514F9562" w14:textId="77777777" w:rsidR="004A723D" w:rsidRDefault="004A723D" w:rsidP="004A723D">
            <w:pPr>
              <w:spacing w:before="2"/>
              <w:ind w:left="197" w:firstLine="523"/>
              <w:rPr>
                <w:sz w:val="18"/>
              </w:rPr>
            </w:pPr>
            <w:r>
              <w:rPr>
                <w:sz w:val="18"/>
              </w:rPr>
              <w:t xml:space="preserve">  Hyderabad, India </w:t>
            </w:r>
          </w:p>
          <w:p w14:paraId="69F20DB7" w14:textId="3D292BF2" w:rsidR="004A723D" w:rsidRPr="00B52F88" w:rsidRDefault="004A723D" w:rsidP="004A723D">
            <w:pPr>
              <w:spacing w:before="2"/>
              <w:ind w:left="197"/>
              <w:rPr>
                <w:sz w:val="18"/>
              </w:rPr>
            </w:pPr>
            <w:r>
              <w:rPr>
                <w:spacing w:val="-2"/>
                <w:sz w:val="18"/>
              </w:rPr>
              <w:t xml:space="preserve">  </w:t>
            </w:r>
            <w:r w:rsidRPr="00B52F88">
              <w:rPr>
                <w:spacing w:val="-2"/>
                <w:sz w:val="18"/>
              </w:rPr>
              <w:t xml:space="preserve">   </w:t>
            </w:r>
            <w:hyperlink r:id="rId9" w:history="1">
              <w:r w:rsidRPr="00B52F88">
                <w:rPr>
                  <w:rStyle w:val="Hyperlink"/>
                  <w:color w:val="auto"/>
                  <w:spacing w:val="-2"/>
                  <w:sz w:val="18"/>
                  <w:u w:val="none"/>
                </w:rPr>
                <w:t>sunilshivajikmit@gmail.com</w:t>
              </w:r>
            </w:hyperlink>
          </w:p>
        </w:tc>
        <w:tc>
          <w:tcPr>
            <w:tcW w:w="3411" w:type="dxa"/>
          </w:tcPr>
          <w:p w14:paraId="7F565981" w14:textId="77777777" w:rsidR="004A723D" w:rsidRDefault="004A723D" w:rsidP="004A723D">
            <w:pPr>
              <w:spacing w:before="92" w:line="207" w:lineRule="exact"/>
              <w:ind w:left="197" w:right="6"/>
              <w:jc w:val="center"/>
              <w:rPr>
                <w:sz w:val="18"/>
              </w:rPr>
            </w:pPr>
            <w:r>
              <w:rPr>
                <w:sz w:val="18"/>
              </w:rPr>
              <w:t xml:space="preserve">Shipra </w:t>
            </w:r>
            <w:r>
              <w:rPr>
                <w:spacing w:val="-2"/>
                <w:sz w:val="18"/>
              </w:rPr>
              <w:t>Yadav</w:t>
            </w:r>
          </w:p>
          <w:p w14:paraId="2EB498AF" w14:textId="10A98145" w:rsidR="004A723D" w:rsidRDefault="00B52F88" w:rsidP="004A723D">
            <w:pPr>
              <w:spacing w:line="207" w:lineRule="exact"/>
              <w:ind w:left="197" w:right="4"/>
              <w:jc w:val="center"/>
              <w:rPr>
                <w:i/>
                <w:sz w:val="18"/>
              </w:rPr>
            </w:pPr>
            <w:r>
              <w:rPr>
                <w:i/>
                <w:sz w:val="18"/>
              </w:rPr>
              <w:t xml:space="preserve">Department of </w:t>
            </w:r>
            <w:r w:rsidR="004A723D">
              <w:rPr>
                <w:i/>
                <w:sz w:val="18"/>
              </w:rPr>
              <w:t>CSE</w:t>
            </w:r>
            <w:r w:rsidR="004A723D">
              <w:rPr>
                <w:i/>
                <w:spacing w:val="-1"/>
                <w:sz w:val="18"/>
              </w:rPr>
              <w:t xml:space="preserve"> </w:t>
            </w:r>
            <w:r w:rsidR="004A723D">
              <w:rPr>
                <w:i/>
                <w:spacing w:val="-2"/>
                <w:sz w:val="18"/>
              </w:rPr>
              <w:t>[AI&amp;ML]</w:t>
            </w:r>
          </w:p>
          <w:p w14:paraId="7EDA8508" w14:textId="77777777" w:rsidR="00B52F88" w:rsidRDefault="004A723D" w:rsidP="004A723D">
            <w:pPr>
              <w:spacing w:before="2"/>
              <w:ind w:left="197"/>
              <w:jc w:val="center"/>
              <w:rPr>
                <w:sz w:val="18"/>
              </w:rPr>
            </w:pPr>
            <w:r>
              <w:rPr>
                <w:i/>
                <w:spacing w:val="-2"/>
                <w:sz w:val="18"/>
              </w:rPr>
              <w:t>Keshav</w:t>
            </w:r>
            <w:r>
              <w:rPr>
                <w:i/>
                <w:spacing w:val="-4"/>
                <w:sz w:val="18"/>
              </w:rPr>
              <w:t xml:space="preserve"> </w:t>
            </w:r>
            <w:r>
              <w:rPr>
                <w:i/>
                <w:spacing w:val="-2"/>
                <w:sz w:val="18"/>
              </w:rPr>
              <w:t xml:space="preserve">Memorial Engineering College </w:t>
            </w:r>
            <w:r>
              <w:rPr>
                <w:sz w:val="18"/>
              </w:rPr>
              <w:t xml:space="preserve">Hyderabad, India </w:t>
            </w:r>
          </w:p>
          <w:p w14:paraId="0605217E" w14:textId="52FBBF1E" w:rsidR="004A723D" w:rsidRPr="00B52F88" w:rsidRDefault="00B52F88" w:rsidP="00B52F88">
            <w:pPr>
              <w:spacing w:before="2"/>
              <w:ind w:left="197"/>
              <w:jc w:val="center"/>
              <w:rPr>
                <w:sz w:val="18"/>
              </w:rPr>
            </w:pPr>
            <w:hyperlink r:id="rId10" w:history="1">
              <w:r w:rsidRPr="00B52F88">
                <w:rPr>
                  <w:rStyle w:val="Hyperlink"/>
                  <w:color w:val="auto"/>
                  <w:spacing w:val="-2"/>
                  <w:sz w:val="18"/>
                  <w:u w:val="none"/>
                </w:rPr>
                <w:t>sheepracse@gmail.com</w:t>
              </w:r>
            </w:hyperlink>
          </w:p>
        </w:tc>
        <w:tc>
          <w:tcPr>
            <w:tcW w:w="3411" w:type="dxa"/>
          </w:tcPr>
          <w:p w14:paraId="4E8BDB5B" w14:textId="77777777" w:rsidR="004A723D" w:rsidRDefault="004A723D" w:rsidP="004A723D">
            <w:pPr>
              <w:spacing w:before="92" w:line="207" w:lineRule="exact"/>
              <w:ind w:left="246"/>
              <w:jc w:val="center"/>
              <w:rPr>
                <w:sz w:val="18"/>
              </w:rPr>
            </w:pPr>
            <w:r>
              <w:rPr>
                <w:sz w:val="18"/>
              </w:rPr>
              <w:t>V</w:t>
            </w:r>
            <w:r>
              <w:rPr>
                <w:spacing w:val="-1"/>
                <w:sz w:val="18"/>
              </w:rPr>
              <w:t xml:space="preserve"> </w:t>
            </w:r>
            <w:r>
              <w:rPr>
                <w:sz w:val="18"/>
              </w:rPr>
              <w:t xml:space="preserve">Srinivasa </w:t>
            </w:r>
            <w:r>
              <w:rPr>
                <w:spacing w:val="-2"/>
                <w:sz w:val="18"/>
              </w:rPr>
              <w:t>Sathvik</w:t>
            </w:r>
          </w:p>
          <w:p w14:paraId="666B18B5" w14:textId="4CC985FE" w:rsidR="004A723D" w:rsidRDefault="00B52F88" w:rsidP="004A723D">
            <w:pPr>
              <w:spacing w:line="207" w:lineRule="exact"/>
              <w:ind w:left="197" w:right="4"/>
              <w:jc w:val="center"/>
              <w:rPr>
                <w:i/>
                <w:sz w:val="18"/>
              </w:rPr>
            </w:pPr>
            <w:r>
              <w:rPr>
                <w:i/>
                <w:sz w:val="18"/>
              </w:rPr>
              <w:t xml:space="preserve">Department of </w:t>
            </w:r>
            <w:r w:rsidR="004A723D">
              <w:rPr>
                <w:i/>
                <w:sz w:val="18"/>
              </w:rPr>
              <w:t>CSE</w:t>
            </w:r>
            <w:r w:rsidR="004A723D">
              <w:rPr>
                <w:i/>
                <w:spacing w:val="-1"/>
                <w:sz w:val="18"/>
              </w:rPr>
              <w:t xml:space="preserve"> </w:t>
            </w:r>
            <w:r w:rsidR="004A723D">
              <w:rPr>
                <w:i/>
                <w:spacing w:val="-2"/>
                <w:sz w:val="18"/>
              </w:rPr>
              <w:t>[AI&amp;ML]</w:t>
            </w:r>
          </w:p>
          <w:p w14:paraId="0DE2837E" w14:textId="48B42EBE" w:rsidR="004A723D" w:rsidRPr="00B52F88" w:rsidRDefault="004A723D" w:rsidP="00B52F88">
            <w:pPr>
              <w:spacing w:before="2"/>
              <w:ind w:left="197"/>
              <w:jc w:val="center"/>
              <w:rPr>
                <w:sz w:val="18"/>
              </w:rPr>
            </w:pPr>
            <w:r>
              <w:rPr>
                <w:i/>
                <w:spacing w:val="-2"/>
                <w:sz w:val="18"/>
              </w:rPr>
              <w:t>Keshav</w:t>
            </w:r>
            <w:r>
              <w:rPr>
                <w:i/>
                <w:spacing w:val="-4"/>
                <w:sz w:val="18"/>
              </w:rPr>
              <w:t xml:space="preserve"> </w:t>
            </w:r>
            <w:r>
              <w:rPr>
                <w:i/>
                <w:spacing w:val="-2"/>
                <w:sz w:val="18"/>
              </w:rPr>
              <w:t xml:space="preserve">Memorial Engineering College </w:t>
            </w:r>
            <w:r>
              <w:rPr>
                <w:sz w:val="18"/>
              </w:rPr>
              <w:t xml:space="preserve">Hyderabad, India </w:t>
            </w:r>
            <w:hyperlink r:id="rId11">
              <w:r>
                <w:rPr>
                  <w:spacing w:val="-2"/>
                  <w:sz w:val="18"/>
                </w:rPr>
                <w:t>sathvik.vittapu@gmail.com</w:t>
              </w:r>
            </w:hyperlink>
          </w:p>
        </w:tc>
      </w:tr>
    </w:tbl>
    <w:tbl>
      <w:tblPr>
        <w:tblStyle w:val="TableGrid"/>
        <w:tblpPr w:leftFromText="180" w:rightFromText="180" w:vertAnchor="text" w:horzAnchor="page" w:tblpX="2538" w:tblpY="180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30"/>
        <w:gridCol w:w="3829"/>
      </w:tblGrid>
      <w:tr w:rsidR="00B52F88" w14:paraId="1683975F" w14:textId="77777777" w:rsidTr="00721136">
        <w:trPr>
          <w:trHeight w:val="1357"/>
        </w:trPr>
        <w:tc>
          <w:tcPr>
            <w:tcW w:w="3830" w:type="dxa"/>
          </w:tcPr>
          <w:p w14:paraId="5CE5298C" w14:textId="5E485892" w:rsidR="00B52F88" w:rsidRDefault="00B52F88" w:rsidP="00B52F88">
            <w:pPr>
              <w:spacing w:before="92" w:line="207" w:lineRule="exact"/>
              <w:ind w:left="246"/>
              <w:rPr>
                <w:sz w:val="18"/>
              </w:rPr>
            </w:pPr>
            <w:r>
              <w:rPr>
                <w:sz w:val="18"/>
              </w:rPr>
              <w:t xml:space="preserve">                     </w:t>
            </w:r>
            <w:r>
              <w:rPr>
                <w:sz w:val="18"/>
              </w:rPr>
              <w:t>Ch.</w:t>
            </w:r>
            <w:r>
              <w:rPr>
                <w:spacing w:val="-4"/>
                <w:sz w:val="18"/>
              </w:rPr>
              <w:t xml:space="preserve"> </w:t>
            </w:r>
            <w:r>
              <w:rPr>
                <w:sz w:val="18"/>
              </w:rPr>
              <w:t>Shreyal</w:t>
            </w:r>
            <w:r>
              <w:rPr>
                <w:spacing w:val="-1"/>
                <w:sz w:val="18"/>
              </w:rPr>
              <w:t xml:space="preserve"> </w:t>
            </w:r>
            <w:r>
              <w:rPr>
                <w:spacing w:val="-5"/>
                <w:sz w:val="18"/>
              </w:rPr>
              <w:t>Sai</w:t>
            </w:r>
          </w:p>
          <w:p w14:paraId="5E77BE31" w14:textId="0A86BEC9" w:rsidR="00B52F88" w:rsidRDefault="00B52F88" w:rsidP="00B52F88">
            <w:pPr>
              <w:spacing w:line="207" w:lineRule="exact"/>
              <w:ind w:right="142"/>
              <w:jc w:val="center"/>
              <w:rPr>
                <w:i/>
                <w:sz w:val="18"/>
              </w:rPr>
            </w:pPr>
            <w:r>
              <w:rPr>
                <w:i/>
                <w:sz w:val="18"/>
              </w:rPr>
              <w:t xml:space="preserve">Department of </w:t>
            </w:r>
            <w:r>
              <w:rPr>
                <w:i/>
                <w:sz w:val="18"/>
              </w:rPr>
              <w:t>CSE</w:t>
            </w:r>
            <w:r>
              <w:rPr>
                <w:i/>
                <w:spacing w:val="-1"/>
                <w:sz w:val="18"/>
              </w:rPr>
              <w:t xml:space="preserve"> </w:t>
            </w:r>
            <w:r>
              <w:rPr>
                <w:i/>
                <w:spacing w:val="-2"/>
                <w:sz w:val="18"/>
              </w:rPr>
              <w:t>[AI&amp;ML]</w:t>
            </w:r>
          </w:p>
          <w:p w14:paraId="32C851F1" w14:textId="77777777" w:rsidR="00B52F88" w:rsidRPr="004A723D" w:rsidRDefault="00B52F88" w:rsidP="00B52F88">
            <w:pPr>
              <w:spacing w:before="2"/>
              <w:ind w:left="235" w:right="374"/>
              <w:jc w:val="center"/>
              <w:rPr>
                <w:sz w:val="18"/>
              </w:rPr>
            </w:pPr>
            <w:r>
              <w:rPr>
                <w:i/>
                <w:sz w:val="18"/>
              </w:rPr>
              <w:t>Keshav</w:t>
            </w:r>
            <w:r>
              <w:rPr>
                <w:i/>
                <w:spacing w:val="-12"/>
                <w:sz w:val="18"/>
              </w:rPr>
              <w:t xml:space="preserve"> </w:t>
            </w:r>
            <w:r>
              <w:rPr>
                <w:i/>
                <w:sz w:val="18"/>
              </w:rPr>
              <w:t>Memorial</w:t>
            </w:r>
            <w:r>
              <w:rPr>
                <w:i/>
                <w:spacing w:val="-12"/>
                <w:sz w:val="18"/>
              </w:rPr>
              <w:t xml:space="preserve"> </w:t>
            </w:r>
            <w:r>
              <w:rPr>
                <w:i/>
                <w:sz w:val="18"/>
              </w:rPr>
              <w:t>Engineering</w:t>
            </w:r>
            <w:r>
              <w:rPr>
                <w:i/>
                <w:spacing w:val="-11"/>
                <w:sz w:val="18"/>
              </w:rPr>
              <w:t xml:space="preserve"> </w:t>
            </w:r>
            <w:r>
              <w:rPr>
                <w:i/>
                <w:sz w:val="18"/>
              </w:rPr>
              <w:t xml:space="preserve">College </w:t>
            </w:r>
            <w:r>
              <w:rPr>
                <w:sz w:val="18"/>
              </w:rPr>
              <w:t xml:space="preserve">Hyderabad, India </w:t>
            </w:r>
            <w:hyperlink r:id="rId12">
              <w:r>
                <w:rPr>
                  <w:spacing w:val="-2"/>
                  <w:sz w:val="18"/>
                </w:rPr>
                <w:t>saishreyal123@gmail.com</w:t>
              </w:r>
            </w:hyperlink>
          </w:p>
        </w:tc>
        <w:tc>
          <w:tcPr>
            <w:tcW w:w="3829" w:type="dxa"/>
          </w:tcPr>
          <w:p w14:paraId="49FC52DB" w14:textId="4B09D1EB" w:rsidR="00B52F88" w:rsidRDefault="007D1055" w:rsidP="007D1055">
            <w:pPr>
              <w:spacing w:before="92" w:line="207" w:lineRule="exact"/>
              <w:ind w:left="246"/>
              <w:rPr>
                <w:sz w:val="18"/>
              </w:rPr>
            </w:pPr>
            <w:r>
              <w:rPr>
                <w:sz w:val="18"/>
              </w:rPr>
              <w:t xml:space="preserve">        </w:t>
            </w:r>
            <w:r w:rsidR="00B52F88">
              <w:rPr>
                <w:sz w:val="18"/>
              </w:rPr>
              <w:t>Pillareddy Vamsheedhar Reddy</w:t>
            </w:r>
          </w:p>
          <w:p w14:paraId="70038042" w14:textId="6A263830" w:rsidR="00B52F88" w:rsidRDefault="00B52F88" w:rsidP="00B52F88">
            <w:pPr>
              <w:spacing w:line="207" w:lineRule="exact"/>
              <w:ind w:right="142"/>
              <w:jc w:val="center"/>
              <w:rPr>
                <w:i/>
                <w:sz w:val="18"/>
              </w:rPr>
            </w:pPr>
            <w:r>
              <w:rPr>
                <w:i/>
                <w:sz w:val="18"/>
              </w:rPr>
              <w:t>Department of CSE</w:t>
            </w:r>
            <w:r>
              <w:rPr>
                <w:i/>
                <w:spacing w:val="-1"/>
                <w:sz w:val="18"/>
              </w:rPr>
              <w:t xml:space="preserve"> </w:t>
            </w:r>
            <w:r>
              <w:rPr>
                <w:i/>
                <w:spacing w:val="-2"/>
                <w:sz w:val="18"/>
              </w:rPr>
              <w:t>[AI&amp;ML]</w:t>
            </w:r>
          </w:p>
          <w:p w14:paraId="515C68F9" w14:textId="77777777" w:rsidR="00B52F88" w:rsidRDefault="00B52F88" w:rsidP="00B52F88">
            <w:pPr>
              <w:spacing w:before="2"/>
              <w:ind w:left="235" w:right="374"/>
              <w:jc w:val="center"/>
              <w:rPr>
                <w:sz w:val="18"/>
              </w:rPr>
            </w:pPr>
            <w:r>
              <w:rPr>
                <w:i/>
                <w:sz w:val="18"/>
              </w:rPr>
              <w:t>Keshav</w:t>
            </w:r>
            <w:r>
              <w:rPr>
                <w:i/>
                <w:spacing w:val="-12"/>
                <w:sz w:val="18"/>
              </w:rPr>
              <w:t xml:space="preserve"> </w:t>
            </w:r>
            <w:r>
              <w:rPr>
                <w:i/>
                <w:sz w:val="18"/>
              </w:rPr>
              <w:t>Memorial</w:t>
            </w:r>
            <w:r>
              <w:rPr>
                <w:i/>
                <w:spacing w:val="-12"/>
                <w:sz w:val="18"/>
              </w:rPr>
              <w:t xml:space="preserve"> </w:t>
            </w:r>
            <w:r>
              <w:rPr>
                <w:i/>
                <w:sz w:val="18"/>
              </w:rPr>
              <w:t>Engineering</w:t>
            </w:r>
            <w:r>
              <w:rPr>
                <w:i/>
                <w:spacing w:val="-11"/>
                <w:sz w:val="18"/>
              </w:rPr>
              <w:t xml:space="preserve"> </w:t>
            </w:r>
            <w:r>
              <w:rPr>
                <w:i/>
                <w:sz w:val="18"/>
              </w:rPr>
              <w:t xml:space="preserve">College </w:t>
            </w:r>
            <w:r>
              <w:rPr>
                <w:sz w:val="18"/>
              </w:rPr>
              <w:t xml:space="preserve">Hyderabad, India </w:t>
            </w:r>
          </w:p>
          <w:p w14:paraId="234483DE" w14:textId="70BA7D87" w:rsidR="00B52F88" w:rsidRPr="00B52F88" w:rsidRDefault="00B52F88" w:rsidP="00B52F88">
            <w:pPr>
              <w:spacing w:before="2"/>
              <w:ind w:left="235" w:right="374"/>
              <w:jc w:val="center"/>
              <w:rPr>
                <w:sz w:val="18"/>
              </w:rPr>
            </w:pPr>
            <w:hyperlink r:id="rId13" w:history="1">
              <w:r w:rsidRPr="00B52F88">
                <w:rPr>
                  <w:rStyle w:val="Hyperlink"/>
                  <w:color w:val="auto"/>
                  <w:spacing w:val="-2"/>
                  <w:sz w:val="18"/>
                  <w:u w:val="none"/>
                </w:rPr>
                <w:t>pvamsheedharreddy@gmail.com</w:t>
              </w:r>
            </w:hyperlink>
          </w:p>
        </w:tc>
      </w:tr>
    </w:tbl>
    <w:p w14:paraId="1F479125" w14:textId="77777777" w:rsidR="006540A9" w:rsidRDefault="006540A9">
      <w:pPr>
        <w:pStyle w:val="BodyText"/>
        <w:spacing w:before="70"/>
      </w:pPr>
    </w:p>
    <w:p w14:paraId="1F479126" w14:textId="77777777" w:rsidR="006540A9" w:rsidRDefault="006540A9">
      <w:pPr>
        <w:pStyle w:val="BodyText"/>
        <w:sectPr w:rsidR="006540A9">
          <w:type w:val="continuous"/>
          <w:pgSz w:w="11920" w:h="16850"/>
          <w:pgMar w:top="460" w:right="566" w:bottom="280" w:left="708" w:header="720" w:footer="720" w:gutter="0"/>
          <w:cols w:space="720"/>
        </w:sectPr>
      </w:pPr>
    </w:p>
    <w:p w14:paraId="1F479127" w14:textId="39680B22" w:rsidR="006540A9" w:rsidRDefault="00022EE2" w:rsidP="002C5930">
      <w:pPr>
        <w:spacing w:before="93"/>
        <w:ind w:left="142" w:right="328" w:firstLine="271"/>
        <w:jc w:val="both"/>
        <w:rPr>
          <w:b/>
          <w:sz w:val="18"/>
        </w:rPr>
      </w:pPr>
      <w:r>
        <w:rPr>
          <w:b/>
          <w:i/>
          <w:sz w:val="18"/>
        </w:rPr>
        <w:t>Abstract</w:t>
      </w:r>
      <w:r>
        <w:rPr>
          <w:b/>
          <w:sz w:val="18"/>
        </w:rPr>
        <w:t>—Decentralized social media platforms are mainly</w:t>
      </w:r>
      <w:r>
        <w:rPr>
          <w:b/>
          <w:sz w:val="18"/>
        </w:rPr>
        <w:t xml:space="preserve">                                                                </w:t>
      </w:r>
      <w:r>
        <w:rPr>
          <w:b/>
          <w:sz w:val="18"/>
        </w:rPr>
        <w:t xml:space="preserve"> blockchain based. These platforms have various benefits over the centralized platforms. It provides user privacy, content ownership, governance and transparency. Current centralized </w:t>
      </w:r>
      <w:r>
        <w:rPr>
          <w:b/>
          <w:sz w:val="18"/>
        </w:rPr>
        <w:t>network have heavy</w:t>
      </w:r>
      <w:r>
        <w:rPr>
          <w:b/>
          <w:sz w:val="18"/>
        </w:rPr>
        <w:t xml:space="preserve"> censorship and can’t be</w:t>
      </w:r>
      <w:r>
        <w:rPr>
          <w:b/>
          <w:sz w:val="18"/>
        </w:rPr>
        <w:t xml:space="preserve"> completely</w:t>
      </w:r>
      <w:r>
        <w:rPr>
          <w:b/>
          <w:sz w:val="18"/>
        </w:rPr>
        <w:t xml:space="preserve"> trusted by users. Us</w:t>
      </w:r>
      <w:r>
        <w:rPr>
          <w:b/>
          <w:sz w:val="18"/>
        </w:rPr>
        <w:t>age</w:t>
      </w:r>
      <w:r>
        <w:rPr>
          <w:b/>
          <w:sz w:val="18"/>
        </w:rPr>
        <w:t xml:space="preserve"> of decentralized storage</w:t>
      </w:r>
      <w:r>
        <w:rPr>
          <w:b/>
          <w:sz w:val="18"/>
        </w:rPr>
        <w:t xml:space="preserve"> (IPFS)</w:t>
      </w:r>
      <w:r>
        <w:rPr>
          <w:b/>
          <w:sz w:val="18"/>
        </w:rPr>
        <w:t xml:space="preserve"> with the help of Ethereum smart contracts helps </w:t>
      </w:r>
      <w:r>
        <w:rPr>
          <w:b/>
          <w:sz w:val="18"/>
        </w:rPr>
        <w:t>the</w:t>
      </w:r>
      <w:r>
        <w:rPr>
          <w:b/>
          <w:sz w:val="18"/>
        </w:rPr>
        <w:t xml:space="preserve"> users by </w:t>
      </w:r>
      <w:r>
        <w:rPr>
          <w:b/>
          <w:sz w:val="18"/>
        </w:rPr>
        <w:t>giving</w:t>
      </w:r>
      <w:r>
        <w:rPr>
          <w:b/>
          <w:sz w:val="18"/>
        </w:rPr>
        <w:t xml:space="preserve"> data ownership. This </w:t>
      </w:r>
      <w:r>
        <w:rPr>
          <w:b/>
          <w:sz w:val="18"/>
        </w:rPr>
        <w:t>study</w:t>
      </w:r>
      <w:r>
        <w:rPr>
          <w:b/>
          <w:sz w:val="18"/>
        </w:rPr>
        <w:t xml:space="preserve"> helps in </w:t>
      </w:r>
      <w:r>
        <w:rPr>
          <w:b/>
          <w:sz w:val="18"/>
        </w:rPr>
        <w:t>comprehending</w:t>
      </w:r>
      <w:r>
        <w:rPr>
          <w:b/>
          <w:sz w:val="18"/>
        </w:rPr>
        <w:t xml:space="preserve"> how the decentralized </w:t>
      </w:r>
      <w:r>
        <w:rPr>
          <w:b/>
          <w:sz w:val="18"/>
        </w:rPr>
        <w:t>methodology</w:t>
      </w:r>
      <w:r>
        <w:rPr>
          <w:b/>
          <w:sz w:val="18"/>
        </w:rPr>
        <w:t xml:space="preserve"> can</w:t>
      </w:r>
      <w:r>
        <w:rPr>
          <w:b/>
          <w:sz w:val="18"/>
        </w:rPr>
        <w:t xml:space="preserve"> result in increased freedom of </w:t>
      </w:r>
      <w:r>
        <w:rPr>
          <w:b/>
          <w:sz w:val="18"/>
        </w:rPr>
        <w:t xml:space="preserve">speech and </w:t>
      </w:r>
      <w:r>
        <w:rPr>
          <w:b/>
          <w:sz w:val="18"/>
        </w:rPr>
        <w:t xml:space="preserve">expression and also </w:t>
      </w:r>
      <w:r>
        <w:rPr>
          <w:b/>
          <w:sz w:val="18"/>
        </w:rPr>
        <w:t>enables</w:t>
      </w:r>
      <w:r>
        <w:rPr>
          <w:b/>
          <w:sz w:val="18"/>
        </w:rPr>
        <w:t xml:space="preserve"> ways for moderation. The platform’s security, functionality and scalability</w:t>
      </w:r>
      <w:r w:rsidR="00460C13">
        <w:rPr>
          <w:b/>
          <w:sz w:val="18"/>
        </w:rPr>
        <w:t xml:space="preserve"> i</w:t>
      </w:r>
      <w:r>
        <w:rPr>
          <w:b/>
          <w:sz w:val="18"/>
        </w:rPr>
        <w:t xml:space="preserve">s demonstrated through </w:t>
      </w:r>
      <w:proofErr w:type="spellStart"/>
      <w:r>
        <w:rPr>
          <w:b/>
          <w:sz w:val="18"/>
        </w:rPr>
        <w:t>through</w:t>
      </w:r>
      <w:proofErr w:type="spellEnd"/>
      <w:r>
        <w:rPr>
          <w:b/>
          <w:sz w:val="18"/>
        </w:rPr>
        <w:t xml:space="preserve"> testing.</w:t>
      </w:r>
    </w:p>
    <w:p w14:paraId="1F479128" w14:textId="77777777" w:rsidR="006540A9" w:rsidRDefault="00022EE2" w:rsidP="002C5930">
      <w:pPr>
        <w:spacing w:before="202"/>
        <w:ind w:left="142" w:right="328" w:firstLine="274"/>
        <w:jc w:val="both"/>
        <w:rPr>
          <w:b/>
          <w:i/>
          <w:sz w:val="18"/>
        </w:rPr>
      </w:pPr>
      <w:r>
        <w:rPr>
          <w:b/>
          <w:i/>
          <w:sz w:val="18"/>
        </w:rPr>
        <w:t>Keywords—blockchain, censorship resistance, data privacy, decentralized</w:t>
      </w:r>
      <w:r>
        <w:rPr>
          <w:b/>
          <w:i/>
          <w:spacing w:val="-12"/>
          <w:sz w:val="18"/>
        </w:rPr>
        <w:t xml:space="preserve"> </w:t>
      </w:r>
      <w:r>
        <w:rPr>
          <w:b/>
          <w:i/>
          <w:sz w:val="18"/>
        </w:rPr>
        <w:t>social</w:t>
      </w:r>
      <w:r>
        <w:rPr>
          <w:b/>
          <w:i/>
          <w:spacing w:val="-11"/>
          <w:sz w:val="18"/>
        </w:rPr>
        <w:t xml:space="preserve"> </w:t>
      </w:r>
      <w:r>
        <w:rPr>
          <w:b/>
          <w:i/>
          <w:sz w:val="18"/>
        </w:rPr>
        <w:t>media,</w:t>
      </w:r>
      <w:r>
        <w:rPr>
          <w:b/>
          <w:i/>
          <w:spacing w:val="-11"/>
          <w:sz w:val="18"/>
        </w:rPr>
        <w:t xml:space="preserve"> </w:t>
      </w:r>
      <w:r>
        <w:rPr>
          <w:b/>
          <w:i/>
          <w:sz w:val="18"/>
        </w:rPr>
        <w:t>decentralized</w:t>
      </w:r>
      <w:r>
        <w:rPr>
          <w:b/>
          <w:i/>
          <w:spacing w:val="-11"/>
          <w:sz w:val="18"/>
        </w:rPr>
        <w:t xml:space="preserve"> </w:t>
      </w:r>
      <w:r>
        <w:rPr>
          <w:b/>
          <w:i/>
          <w:sz w:val="18"/>
        </w:rPr>
        <w:t>storage,</w:t>
      </w:r>
      <w:r>
        <w:rPr>
          <w:b/>
          <w:i/>
          <w:spacing w:val="-12"/>
          <w:sz w:val="18"/>
        </w:rPr>
        <w:t xml:space="preserve"> </w:t>
      </w:r>
      <w:proofErr w:type="spellStart"/>
      <w:r>
        <w:rPr>
          <w:b/>
          <w:i/>
          <w:sz w:val="18"/>
        </w:rPr>
        <w:t>ethereum</w:t>
      </w:r>
      <w:proofErr w:type="spellEnd"/>
      <w:r>
        <w:rPr>
          <w:b/>
          <w:i/>
          <w:sz w:val="18"/>
        </w:rPr>
        <w:t>,</w:t>
      </w:r>
      <w:r>
        <w:rPr>
          <w:b/>
          <w:i/>
          <w:spacing w:val="-11"/>
          <w:sz w:val="18"/>
        </w:rPr>
        <w:t xml:space="preserve"> </w:t>
      </w:r>
      <w:r>
        <w:rPr>
          <w:b/>
          <w:i/>
          <w:sz w:val="18"/>
        </w:rPr>
        <w:t>smart contracts, transparency.</w:t>
      </w:r>
    </w:p>
    <w:p w14:paraId="1F479129" w14:textId="77777777" w:rsidR="006540A9" w:rsidRDefault="006540A9" w:rsidP="002A3CC6">
      <w:pPr>
        <w:pStyle w:val="BodyText"/>
        <w:ind w:right="328"/>
        <w:jc w:val="both"/>
        <w:rPr>
          <w:b/>
          <w:i/>
          <w:sz w:val="18"/>
        </w:rPr>
      </w:pPr>
    </w:p>
    <w:p w14:paraId="1F47912A" w14:textId="77777777" w:rsidR="006540A9" w:rsidRDefault="006540A9">
      <w:pPr>
        <w:pStyle w:val="BodyText"/>
        <w:spacing w:before="75"/>
        <w:jc w:val="both"/>
        <w:rPr>
          <w:b/>
          <w:i/>
          <w:sz w:val="18"/>
        </w:rPr>
      </w:pPr>
    </w:p>
    <w:p w14:paraId="1F47912B" w14:textId="77777777" w:rsidR="006540A9" w:rsidRDefault="00022EE2">
      <w:pPr>
        <w:pStyle w:val="ListParagraph"/>
        <w:numPr>
          <w:ilvl w:val="0"/>
          <w:numId w:val="1"/>
        </w:numPr>
        <w:tabs>
          <w:tab w:val="left" w:pos="2066"/>
        </w:tabs>
        <w:ind w:left="2066" w:hanging="211"/>
        <w:jc w:val="both"/>
        <w:rPr>
          <w:sz w:val="20"/>
        </w:rPr>
      </w:pPr>
      <w:r>
        <w:rPr>
          <w:smallCaps/>
          <w:spacing w:val="-2"/>
          <w:sz w:val="20"/>
        </w:rPr>
        <w:t>Introduction</w:t>
      </w:r>
    </w:p>
    <w:p w14:paraId="1F47912C" w14:textId="77777777" w:rsidR="006540A9" w:rsidRDefault="006540A9">
      <w:pPr>
        <w:pStyle w:val="BodyText"/>
        <w:jc w:val="both"/>
        <w:rPr>
          <w:sz w:val="16"/>
        </w:rPr>
      </w:pPr>
    </w:p>
    <w:p w14:paraId="1F47912E" w14:textId="7AE55074" w:rsidR="006540A9" w:rsidRDefault="00721136" w:rsidP="002C5930">
      <w:pPr>
        <w:pStyle w:val="BodyText"/>
        <w:spacing w:before="93"/>
        <w:ind w:left="142" w:right="335"/>
        <w:jc w:val="both"/>
      </w:pPr>
      <w:r>
        <w:t>In the past few days, b</w:t>
      </w:r>
      <w:r w:rsidR="00022EE2">
        <w:t>lockchain has been widely applied in</w:t>
      </w:r>
      <w:r w:rsidR="00022EE2">
        <w:t xml:space="preserve">     </w:t>
      </w:r>
      <w:r w:rsidR="00022EE2">
        <w:t>technology, and applying blockchain to building</w:t>
      </w:r>
      <w:r w:rsidR="00460C13">
        <w:t xml:space="preserve"> </w:t>
      </w:r>
      <w:r w:rsidR="00022EE2">
        <w:t>decentralized</w:t>
      </w:r>
      <w:r w:rsidR="00022EE2">
        <w:t xml:space="preserve"> </w:t>
      </w:r>
      <w:r w:rsidR="00022EE2">
        <w:t>websites is among the new trends.</w:t>
      </w:r>
      <w:r w:rsidR="00022EE2">
        <w:t xml:space="preserve"> </w:t>
      </w:r>
      <w:r w:rsidR="00022EE2">
        <w:t>Decentralized social media apps are being employed to</w:t>
      </w:r>
      <w:r w:rsidR="00022EE2">
        <w:t xml:space="preserve"> </w:t>
      </w:r>
      <w:r w:rsidR="00022EE2">
        <w:t>offer enhanced data ownership, privacy and transparency</w:t>
      </w:r>
      <w:r w:rsidR="00022EE2">
        <w:t xml:space="preserve"> </w:t>
      </w:r>
      <w:r w:rsidR="00022EE2">
        <w:t>to users. Decentralized social media apps have two</w:t>
      </w:r>
      <w:r w:rsidR="00022EE2">
        <w:t xml:space="preserve"> </w:t>
      </w:r>
      <w:r w:rsidR="00022EE2">
        <w:t>main components, they are, its users and the blockchain</w:t>
      </w:r>
      <w:r w:rsidR="00022EE2">
        <w:t xml:space="preserve"> </w:t>
      </w:r>
      <w:r w:rsidR="00022EE2">
        <w:t>network. Both collaborate to process transactions and data.</w:t>
      </w:r>
      <w:r w:rsidR="00460C13">
        <w:t xml:space="preserve"> </w:t>
      </w:r>
      <w:r w:rsidR="00022EE2">
        <w:t>Large companies are going to prioritize profit over user welfare. This is creating lower transparency and abuse of openness.</w:t>
      </w:r>
      <w:r w:rsidR="00022EE2">
        <w:t xml:space="preserve"> </w:t>
      </w:r>
      <w:r w:rsidR="00022EE2">
        <w:t>Decentralization provides users greater power by enabling them to own their data and make decisions</w:t>
      </w:r>
      <w:r w:rsidR="00022EE2">
        <w:t xml:space="preserve"> </w:t>
      </w:r>
      <w:r w:rsidR="00022EE2">
        <w:t>about how to use it.</w:t>
      </w:r>
      <w:r w:rsidR="00022EE2">
        <w:t xml:space="preserve"> This offers more room for individuals who require greater privacy, data security, and alternative from authority.</w:t>
      </w:r>
    </w:p>
    <w:p w14:paraId="1F47912F" w14:textId="75F82CB6" w:rsidR="006540A9" w:rsidRDefault="00022EE2" w:rsidP="002A3CC6">
      <w:pPr>
        <w:pStyle w:val="BodyText"/>
        <w:spacing w:before="93"/>
        <w:ind w:left="142" w:right="335" w:firstLineChars="350" w:firstLine="700"/>
        <w:jc w:val="both"/>
      </w:pPr>
      <w:r>
        <w:t>The key characteristics of decentralized social media</w:t>
      </w:r>
      <w:r>
        <w:t xml:space="preserve"> </w:t>
      </w:r>
      <w:r>
        <w:t>are:</w:t>
      </w:r>
      <w:r>
        <w:t xml:space="preserve"> Communication between users, governance rules for adding and managing content. </w:t>
      </w:r>
      <w:r>
        <w:t>All of these functionalities can be</w:t>
      </w:r>
      <w:r>
        <w:t xml:space="preserve"> </w:t>
      </w:r>
      <w:r>
        <w:t>achieved with the help of technologies such as smart contracts and decentrali</w:t>
      </w:r>
      <w:r>
        <w:t>z</w:t>
      </w:r>
      <w:r>
        <w:t>ed storage systems such as</w:t>
      </w:r>
      <w:r>
        <w:t xml:space="preserve"> </w:t>
      </w:r>
      <w:r>
        <w:t>IPFS. These</w:t>
      </w:r>
      <w:r>
        <w:t xml:space="preserve"> </w:t>
      </w:r>
      <w:r>
        <w:t>technologies assist in enhancing users trust by ensuring that content cannot be tampered with and all transactions</w:t>
      </w:r>
      <w:r>
        <w:t xml:space="preserve"> </w:t>
      </w:r>
      <w:r>
        <w:t xml:space="preserve">can be verified. However, this switch is </w:t>
      </w:r>
      <w:r>
        <w:t>not one to be taken lightly. Achieving a large user base and</w:t>
      </w:r>
      <w:r w:rsidR="002C5930">
        <w:t xml:space="preserve"> </w:t>
      </w:r>
      <w:r>
        <w:t>verifying that individuals can read and comprehend are a</w:t>
      </w:r>
      <w:r>
        <w:t xml:space="preserve"> few of the enormous issues</w:t>
      </w:r>
      <w:r>
        <w:t> that should be resolved. Nevertheless, taking a closer</w:t>
      </w:r>
      <w:r>
        <w:t xml:space="preserve"> glance at decentralized social media reveals the innovative means by </w:t>
      </w:r>
      <w:r>
        <w:t>which it functions, the significant issues that it resolves, and the way</w:t>
      </w:r>
      <w:r>
        <w:t xml:space="preserve"> </w:t>
      </w:r>
      <w:r>
        <w:t>in which it has the potential to totally alter the manner in</w:t>
      </w:r>
      <w:r>
        <w:t xml:space="preserve"> </w:t>
      </w:r>
      <w:r>
        <w:t>which we communicate on the web. Ultimately, the</w:t>
      </w:r>
      <w:r>
        <w:t xml:space="preserve"> </w:t>
      </w:r>
      <w:r>
        <w:t>objective</w:t>
      </w:r>
      <w:r>
        <w:t xml:space="preserve"> </w:t>
      </w:r>
      <w:r>
        <w:t>is</w:t>
      </w:r>
      <w:r>
        <w:t xml:space="preserve"> </w:t>
      </w:r>
      <w:r>
        <w:t>to</w:t>
      </w:r>
      <w:r>
        <w:t xml:space="preserve"> </w:t>
      </w:r>
      <w:r>
        <w:t>return control to individuals by providing them with</w:t>
      </w:r>
      <w:r>
        <w:t xml:space="preserve"> </w:t>
      </w:r>
      <w:r>
        <w:t>technologies they require to form their online relat</w:t>
      </w:r>
      <w:r>
        <w:t>ionships in a safe and clear manner</w:t>
      </w:r>
      <w:r>
        <w:t>.</w:t>
      </w:r>
    </w:p>
    <w:p w14:paraId="1F479130" w14:textId="77777777" w:rsidR="006540A9" w:rsidRDefault="00022EE2" w:rsidP="00721136">
      <w:pPr>
        <w:pStyle w:val="BodyText"/>
        <w:spacing w:before="93"/>
        <w:ind w:left="142" w:right="335" w:firstLineChars="400" w:firstLine="800"/>
        <w:jc w:val="both"/>
      </w:pPr>
      <w:r>
        <w:t>Decentralized Social Media Management: In decentralized social media, management is based on giving tasks and resources</w:t>
      </w:r>
      <w:r>
        <w:rPr>
          <w:spacing w:val="-6"/>
        </w:rPr>
        <w:t xml:space="preserve"> </w:t>
      </w:r>
      <w:r>
        <w:t>to</w:t>
      </w:r>
      <w:r>
        <w:rPr>
          <w:spacing w:val="-5"/>
        </w:rPr>
        <w:t xml:space="preserve"> </w:t>
      </w:r>
      <w:r>
        <w:t>individual</w:t>
      </w:r>
      <w:r>
        <w:rPr>
          <w:spacing w:val="-3"/>
        </w:rPr>
        <w:t xml:space="preserve"> </w:t>
      </w:r>
      <w:r>
        <w:t>networks.</w:t>
      </w:r>
      <w:r>
        <w:rPr>
          <w:spacing w:val="-5"/>
        </w:rPr>
        <w:t xml:space="preserve"> </w:t>
      </w:r>
      <w:r>
        <w:t>Blockchain</w:t>
      </w:r>
      <w:r>
        <w:rPr>
          <w:spacing w:val="-5"/>
        </w:rPr>
        <w:t xml:space="preserve"> </w:t>
      </w:r>
      <w:r>
        <w:t>technology</w:t>
      </w:r>
      <w:r>
        <w:rPr>
          <w:spacing w:val="-5"/>
        </w:rPr>
        <w:t xml:space="preserve"> </w:t>
      </w:r>
      <w:r>
        <w:t>is</w:t>
      </w:r>
      <w:r>
        <w:rPr>
          <w:spacing w:val="-7"/>
        </w:rPr>
        <w:t xml:space="preserve"> </w:t>
      </w:r>
      <w:r>
        <w:t>a key part of managing information and exchanges made by users</w:t>
      </w:r>
      <w:r>
        <w:rPr>
          <w:spacing w:val="-11"/>
        </w:rPr>
        <w:t xml:space="preserve"> </w:t>
      </w:r>
      <w:r>
        <w:t>in</w:t>
      </w:r>
      <w:r>
        <w:rPr>
          <w:spacing w:val="-7"/>
        </w:rPr>
        <w:t xml:space="preserve"> </w:t>
      </w:r>
      <w:r>
        <w:t>a</w:t>
      </w:r>
      <w:r>
        <w:rPr>
          <w:spacing w:val="-8"/>
        </w:rPr>
        <w:t xml:space="preserve"> </w:t>
      </w:r>
      <w:r>
        <w:t>clear</w:t>
      </w:r>
      <w:r>
        <w:rPr>
          <w:spacing w:val="-9"/>
        </w:rPr>
        <w:t xml:space="preserve"> </w:t>
      </w:r>
      <w:r>
        <w:t>way.</w:t>
      </w:r>
      <w:r>
        <w:rPr>
          <w:spacing w:val="-7"/>
        </w:rPr>
        <w:t xml:space="preserve"> </w:t>
      </w:r>
      <w:r>
        <w:t>Several</w:t>
      </w:r>
      <w:r>
        <w:rPr>
          <w:spacing w:val="-9"/>
        </w:rPr>
        <w:t xml:space="preserve"> </w:t>
      </w:r>
      <w:r>
        <w:t>nodes</w:t>
      </w:r>
      <w:r>
        <w:rPr>
          <w:spacing w:val="-10"/>
        </w:rPr>
        <w:t xml:space="preserve"> </w:t>
      </w:r>
      <w:r>
        <w:t>in</w:t>
      </w:r>
      <w:r>
        <w:rPr>
          <w:spacing w:val="-7"/>
        </w:rPr>
        <w:t xml:space="preserve"> </w:t>
      </w:r>
      <w:r>
        <w:t>the</w:t>
      </w:r>
      <w:r>
        <w:rPr>
          <w:spacing w:val="-10"/>
        </w:rPr>
        <w:t xml:space="preserve"> </w:t>
      </w:r>
      <w:r>
        <w:t>blockchain</w:t>
      </w:r>
      <w:r>
        <w:rPr>
          <w:spacing w:val="-8"/>
        </w:rPr>
        <w:t xml:space="preserve"> </w:t>
      </w:r>
      <w:r>
        <w:t xml:space="preserve">network can check and approve </w:t>
      </w:r>
      <w:r>
        <w:t>transactions, which makes sure they are</w:t>
      </w:r>
      <w:r>
        <w:rPr>
          <w:spacing w:val="-6"/>
        </w:rPr>
        <w:t xml:space="preserve"> </w:t>
      </w:r>
      <w:r>
        <w:t>fair</w:t>
      </w:r>
      <w:r>
        <w:rPr>
          <w:spacing w:val="-5"/>
        </w:rPr>
        <w:t xml:space="preserve"> </w:t>
      </w:r>
      <w:r>
        <w:t>and</w:t>
      </w:r>
      <w:r>
        <w:rPr>
          <w:spacing w:val="-5"/>
        </w:rPr>
        <w:t xml:space="preserve"> </w:t>
      </w:r>
      <w:r>
        <w:t>stops</w:t>
      </w:r>
      <w:r>
        <w:rPr>
          <w:spacing w:val="-7"/>
        </w:rPr>
        <w:t xml:space="preserve"> </w:t>
      </w:r>
      <w:r>
        <w:t>anyone</w:t>
      </w:r>
      <w:r>
        <w:rPr>
          <w:spacing w:val="-5"/>
        </w:rPr>
        <w:t xml:space="preserve"> </w:t>
      </w:r>
      <w:r>
        <w:t>from</w:t>
      </w:r>
      <w:r>
        <w:rPr>
          <w:spacing w:val="-7"/>
        </w:rPr>
        <w:t xml:space="preserve"> </w:t>
      </w:r>
      <w:r>
        <w:t>messing</w:t>
      </w:r>
      <w:r>
        <w:rPr>
          <w:spacing w:val="-2"/>
        </w:rPr>
        <w:t xml:space="preserve"> </w:t>
      </w:r>
      <w:r>
        <w:t>with</w:t>
      </w:r>
      <w:r>
        <w:rPr>
          <w:spacing w:val="-1"/>
        </w:rPr>
        <w:t xml:space="preserve"> </w:t>
      </w:r>
      <w:r>
        <w:t>them.</w:t>
      </w:r>
      <w:r>
        <w:rPr>
          <w:spacing w:val="-5"/>
        </w:rPr>
        <w:t xml:space="preserve"> </w:t>
      </w:r>
      <w:r>
        <w:t>Each</w:t>
      </w:r>
      <w:r>
        <w:rPr>
          <w:spacing w:val="-3"/>
        </w:rPr>
        <w:t xml:space="preserve"> </w:t>
      </w:r>
      <w:r>
        <w:t>user has</w:t>
      </w:r>
      <w:r>
        <w:rPr>
          <w:spacing w:val="-13"/>
        </w:rPr>
        <w:t xml:space="preserve"> </w:t>
      </w:r>
      <w:r>
        <w:t>a</w:t>
      </w:r>
      <w:r>
        <w:rPr>
          <w:spacing w:val="-10"/>
        </w:rPr>
        <w:t xml:space="preserve"> </w:t>
      </w:r>
      <w:r>
        <w:t>say</w:t>
      </w:r>
      <w:r>
        <w:rPr>
          <w:spacing w:val="-6"/>
        </w:rPr>
        <w:t xml:space="preserve"> </w:t>
      </w:r>
      <w:r>
        <w:t>in</w:t>
      </w:r>
      <w:r>
        <w:rPr>
          <w:spacing w:val="-9"/>
        </w:rPr>
        <w:t xml:space="preserve"> </w:t>
      </w:r>
      <w:r>
        <w:t>how</w:t>
      </w:r>
      <w:r>
        <w:rPr>
          <w:spacing w:val="-10"/>
        </w:rPr>
        <w:t xml:space="preserve"> </w:t>
      </w:r>
      <w:r>
        <w:t>the</w:t>
      </w:r>
      <w:r>
        <w:rPr>
          <w:spacing w:val="-13"/>
        </w:rPr>
        <w:t xml:space="preserve"> </w:t>
      </w:r>
      <w:r>
        <w:t>platform</w:t>
      </w:r>
      <w:r>
        <w:rPr>
          <w:spacing w:val="-8"/>
        </w:rPr>
        <w:t xml:space="preserve"> </w:t>
      </w:r>
      <w:r>
        <w:t>is</w:t>
      </w:r>
      <w:r>
        <w:rPr>
          <w:spacing w:val="-13"/>
        </w:rPr>
        <w:t xml:space="preserve"> </w:t>
      </w:r>
      <w:r>
        <w:t>run,</w:t>
      </w:r>
      <w:r>
        <w:rPr>
          <w:spacing w:val="-10"/>
        </w:rPr>
        <w:t xml:space="preserve"> </w:t>
      </w:r>
      <w:r>
        <w:t>and</w:t>
      </w:r>
      <w:r>
        <w:rPr>
          <w:spacing w:val="-11"/>
        </w:rPr>
        <w:t xml:space="preserve"> </w:t>
      </w:r>
      <w:r>
        <w:t>autonomous</w:t>
      </w:r>
      <w:r>
        <w:rPr>
          <w:spacing w:val="-12"/>
        </w:rPr>
        <w:t xml:space="preserve"> </w:t>
      </w:r>
      <w:r>
        <w:t>systems make it easy to settle disagreements quickly. Content checking and review algorithms need to work well, be fair, and not be easy to abuse.</w:t>
      </w:r>
    </w:p>
    <w:p w14:paraId="1F479131" w14:textId="77777777" w:rsidR="006540A9" w:rsidRDefault="00022EE2">
      <w:pPr>
        <w:pStyle w:val="BodyText"/>
        <w:spacing w:before="94"/>
        <w:ind w:left="201" w:right="336" w:firstLine="662"/>
        <w:jc w:val="both"/>
      </w:pPr>
      <w:r>
        <w:t>The</w:t>
      </w:r>
      <w:r>
        <w:rPr>
          <w:spacing w:val="-9"/>
        </w:rPr>
        <w:t xml:space="preserve"> </w:t>
      </w:r>
      <w:r>
        <w:t>goal</w:t>
      </w:r>
      <w:r>
        <w:rPr>
          <w:spacing w:val="-11"/>
        </w:rPr>
        <w:t xml:space="preserve"> </w:t>
      </w:r>
      <w:r>
        <w:t>is</w:t>
      </w:r>
      <w:r>
        <w:rPr>
          <w:spacing w:val="-10"/>
        </w:rPr>
        <w:t xml:space="preserve"> </w:t>
      </w:r>
      <w:r>
        <w:t>to</w:t>
      </w:r>
      <w:r>
        <w:rPr>
          <w:spacing w:val="-8"/>
        </w:rPr>
        <w:t xml:space="preserve"> </w:t>
      </w:r>
      <w:r>
        <w:t>make</w:t>
      </w:r>
      <w:r>
        <w:rPr>
          <w:spacing w:val="-11"/>
        </w:rPr>
        <w:t xml:space="preserve"> </w:t>
      </w:r>
      <w:r>
        <w:t>a</w:t>
      </w:r>
      <w:r>
        <w:rPr>
          <w:spacing w:val="-9"/>
        </w:rPr>
        <w:t xml:space="preserve"> </w:t>
      </w:r>
      <w:r>
        <w:t>tool</w:t>
      </w:r>
      <w:r>
        <w:rPr>
          <w:spacing w:val="-12"/>
        </w:rPr>
        <w:t xml:space="preserve"> </w:t>
      </w:r>
      <w:r>
        <w:t>that</w:t>
      </w:r>
      <w:r>
        <w:rPr>
          <w:spacing w:val="-11"/>
        </w:rPr>
        <w:t xml:space="preserve"> </w:t>
      </w:r>
      <w:r>
        <w:t>is</w:t>
      </w:r>
      <w:r>
        <w:rPr>
          <w:spacing w:val="-10"/>
        </w:rPr>
        <w:t xml:space="preserve"> </w:t>
      </w:r>
      <w:r>
        <w:t>fair</w:t>
      </w:r>
      <w:r>
        <w:rPr>
          <w:spacing w:val="-8"/>
        </w:rPr>
        <w:t xml:space="preserve"> </w:t>
      </w:r>
      <w:r>
        <w:t>so</w:t>
      </w:r>
      <w:r>
        <w:rPr>
          <w:spacing w:val="-8"/>
        </w:rPr>
        <w:t xml:space="preserve"> </w:t>
      </w:r>
      <w:r>
        <w:t>that</w:t>
      </w:r>
      <w:r>
        <w:rPr>
          <w:spacing w:val="-9"/>
        </w:rPr>
        <w:t xml:space="preserve"> </w:t>
      </w:r>
      <w:r>
        <w:t>users</w:t>
      </w:r>
      <w:r>
        <w:rPr>
          <w:spacing w:val="-10"/>
        </w:rPr>
        <w:t xml:space="preserve"> </w:t>
      </w:r>
      <w:r>
        <w:t>can interact with it in a way that promotes truth and prevents abuse.</w:t>
      </w:r>
      <w:r>
        <w:rPr>
          <w:spacing w:val="-9"/>
        </w:rPr>
        <w:t xml:space="preserve"> </w:t>
      </w:r>
      <w:r>
        <w:t>To</w:t>
      </w:r>
      <w:r>
        <w:rPr>
          <w:spacing w:val="-11"/>
        </w:rPr>
        <w:t xml:space="preserve"> </w:t>
      </w:r>
      <w:r>
        <w:t>reach</w:t>
      </w:r>
      <w:r>
        <w:rPr>
          <w:spacing w:val="-9"/>
        </w:rPr>
        <w:t xml:space="preserve"> </w:t>
      </w:r>
      <w:r>
        <w:t>these</w:t>
      </w:r>
      <w:r>
        <w:rPr>
          <w:spacing w:val="-12"/>
        </w:rPr>
        <w:t xml:space="preserve"> </w:t>
      </w:r>
      <w:r>
        <w:t>goals,</w:t>
      </w:r>
      <w:r>
        <w:rPr>
          <w:spacing w:val="-12"/>
        </w:rPr>
        <w:t xml:space="preserve"> </w:t>
      </w:r>
      <w:r>
        <w:t>you</w:t>
      </w:r>
      <w:r>
        <w:rPr>
          <w:spacing w:val="-11"/>
        </w:rPr>
        <w:t xml:space="preserve"> </w:t>
      </w:r>
      <w:r>
        <w:t>often</w:t>
      </w:r>
      <w:r>
        <w:rPr>
          <w:spacing w:val="-11"/>
        </w:rPr>
        <w:t xml:space="preserve"> </w:t>
      </w:r>
      <w:r>
        <w:t xml:space="preserve">have to find new ways to solve hard problems, like </w:t>
      </w:r>
      <w:r>
        <w:t>using consensus methods and cryptographic</w:t>
      </w:r>
      <w:r>
        <w:rPr>
          <w:spacing w:val="-12"/>
        </w:rPr>
        <w:t xml:space="preserve"> </w:t>
      </w:r>
      <w:r>
        <w:t>techniques.</w:t>
      </w:r>
      <w:r>
        <w:rPr>
          <w:spacing w:val="-12"/>
        </w:rPr>
        <w:t xml:space="preserve"> </w:t>
      </w:r>
      <w:r>
        <w:t>These</w:t>
      </w:r>
      <w:r>
        <w:rPr>
          <w:spacing w:val="-12"/>
        </w:rPr>
        <w:t xml:space="preserve"> </w:t>
      </w:r>
      <w:r>
        <w:rPr>
          <w:spacing w:val="-12"/>
        </w:rPr>
        <w:t>components</w:t>
      </w:r>
      <w:r>
        <w:rPr>
          <w:spacing w:val="-13"/>
        </w:rPr>
        <w:t xml:space="preserve"> </w:t>
      </w:r>
      <w:r>
        <w:rPr>
          <w:spacing w:val="-13"/>
        </w:rPr>
        <w:t>manage</w:t>
      </w:r>
      <w:r>
        <w:rPr>
          <w:spacing w:val="-12"/>
        </w:rPr>
        <w:t xml:space="preserve"> </w:t>
      </w:r>
      <w:r>
        <w:rPr>
          <w:spacing w:val="-12"/>
        </w:rPr>
        <w:t>working</w:t>
      </w:r>
      <w:r>
        <w:rPr>
          <w:spacing w:val="-13"/>
        </w:rPr>
        <w:t xml:space="preserve"> </w:t>
      </w:r>
      <w:r>
        <w:t>in</w:t>
      </w:r>
      <w:r>
        <w:rPr>
          <w:spacing w:val="-12"/>
        </w:rPr>
        <w:t xml:space="preserve"> </w:t>
      </w:r>
      <w:r>
        <w:t>dependent a</w:t>
      </w:r>
      <w:r>
        <w:t>s well as</w:t>
      </w:r>
      <w:r>
        <w:t xml:space="preserve"> independent </w:t>
      </w:r>
      <w:r>
        <w:t>scenarios</w:t>
      </w:r>
      <w:r>
        <w:t>, which makes the platform's operation flexible and adaptable.</w:t>
      </w:r>
    </w:p>
    <w:p w14:paraId="1F479132" w14:textId="77777777" w:rsidR="006540A9" w:rsidRDefault="00022EE2">
      <w:pPr>
        <w:pStyle w:val="BodyText"/>
        <w:spacing w:before="229"/>
        <w:ind w:left="201" w:right="337"/>
        <w:jc w:val="both"/>
      </w:pPr>
      <w:r>
        <w:t>The</w:t>
      </w:r>
      <w:r>
        <w:rPr>
          <w:spacing w:val="-13"/>
        </w:rPr>
        <w:t xml:space="preserve"> </w:t>
      </w:r>
      <w:r>
        <w:rPr>
          <w:spacing w:val="-13"/>
        </w:rPr>
        <w:t>main</w:t>
      </w:r>
      <w:r>
        <w:rPr>
          <w:spacing w:val="-12"/>
        </w:rPr>
        <w:t xml:space="preserve"> </w:t>
      </w:r>
      <w:r>
        <w:t>important</w:t>
      </w:r>
      <w:r>
        <w:rPr>
          <w:spacing w:val="-13"/>
        </w:rPr>
        <w:t xml:space="preserve"> </w:t>
      </w:r>
      <w:r>
        <w:rPr>
          <w:spacing w:val="-13"/>
        </w:rPr>
        <w:t>functions</w:t>
      </w:r>
      <w:r>
        <w:rPr>
          <w:spacing w:val="-12"/>
        </w:rPr>
        <w:t xml:space="preserve"> </w:t>
      </w:r>
      <w:r>
        <w:t>in</w:t>
      </w:r>
      <w:r>
        <w:rPr>
          <w:spacing w:val="-13"/>
        </w:rPr>
        <w:t xml:space="preserve"> </w:t>
      </w:r>
      <w:r>
        <w:rPr>
          <w:spacing w:val="-13"/>
        </w:rPr>
        <w:t>decentralized</w:t>
      </w:r>
      <w:r>
        <w:rPr>
          <w:spacing w:val="-12"/>
        </w:rPr>
        <w:t xml:space="preserve"> </w:t>
      </w:r>
      <w:r>
        <w:t>social</w:t>
      </w:r>
      <w:r>
        <w:rPr>
          <w:spacing w:val="-13"/>
        </w:rPr>
        <w:t xml:space="preserve"> </w:t>
      </w:r>
      <w:r>
        <w:t>media</w:t>
      </w:r>
      <w:r>
        <w:rPr>
          <w:spacing w:val="-12"/>
        </w:rPr>
        <w:t xml:space="preserve"> </w:t>
      </w:r>
      <w:r>
        <w:t>are :</w:t>
      </w:r>
    </w:p>
    <w:p w14:paraId="1F479133" w14:textId="77777777" w:rsidR="006540A9" w:rsidRDefault="006540A9">
      <w:pPr>
        <w:pStyle w:val="BodyText"/>
        <w:spacing w:before="1"/>
      </w:pPr>
    </w:p>
    <w:p w14:paraId="1F479134" w14:textId="77777777" w:rsidR="006540A9" w:rsidRDefault="00022EE2">
      <w:pPr>
        <w:pStyle w:val="ListParagraph"/>
        <w:numPr>
          <w:ilvl w:val="0"/>
          <w:numId w:val="2"/>
        </w:numPr>
        <w:tabs>
          <w:tab w:val="left" w:pos="398"/>
        </w:tabs>
        <w:spacing w:before="1"/>
        <w:ind w:left="398" w:hanging="197"/>
        <w:rPr>
          <w:sz w:val="20"/>
        </w:rPr>
      </w:pPr>
      <w:r>
        <w:rPr>
          <w:sz w:val="20"/>
        </w:rPr>
        <w:t>Privacy</w:t>
      </w:r>
      <w:r>
        <w:rPr>
          <w:spacing w:val="-7"/>
          <w:sz w:val="20"/>
        </w:rPr>
        <w:t xml:space="preserve"> </w:t>
      </w:r>
      <w:r>
        <w:rPr>
          <w:sz w:val="20"/>
        </w:rPr>
        <w:t>for</w:t>
      </w:r>
      <w:r>
        <w:rPr>
          <w:spacing w:val="-7"/>
          <w:sz w:val="20"/>
        </w:rPr>
        <w:t xml:space="preserve"> </w:t>
      </w:r>
      <w:r>
        <w:rPr>
          <w:spacing w:val="-2"/>
          <w:sz w:val="20"/>
        </w:rPr>
        <w:t>Users</w:t>
      </w:r>
    </w:p>
    <w:p w14:paraId="1F479135" w14:textId="77777777" w:rsidR="006540A9" w:rsidRDefault="00022EE2">
      <w:pPr>
        <w:pStyle w:val="ListParagraph"/>
        <w:numPr>
          <w:ilvl w:val="0"/>
          <w:numId w:val="2"/>
        </w:numPr>
        <w:tabs>
          <w:tab w:val="left" w:pos="398"/>
        </w:tabs>
        <w:spacing w:line="228" w:lineRule="exact"/>
        <w:ind w:left="398" w:hanging="197"/>
        <w:rPr>
          <w:sz w:val="20"/>
        </w:rPr>
      </w:pPr>
      <w:r>
        <w:rPr>
          <w:sz w:val="20"/>
        </w:rPr>
        <w:t>Who</w:t>
      </w:r>
      <w:r>
        <w:rPr>
          <w:spacing w:val="-4"/>
          <w:sz w:val="20"/>
        </w:rPr>
        <w:t xml:space="preserve"> </w:t>
      </w:r>
      <w:r>
        <w:rPr>
          <w:sz w:val="20"/>
        </w:rPr>
        <w:t>owns</w:t>
      </w:r>
      <w:r>
        <w:rPr>
          <w:spacing w:val="-8"/>
          <w:sz w:val="20"/>
        </w:rPr>
        <w:t xml:space="preserve"> </w:t>
      </w:r>
      <w:r>
        <w:rPr>
          <w:sz w:val="20"/>
        </w:rPr>
        <w:t>the</w:t>
      </w:r>
      <w:r>
        <w:rPr>
          <w:spacing w:val="-7"/>
          <w:sz w:val="20"/>
        </w:rPr>
        <w:t xml:space="preserve"> </w:t>
      </w:r>
      <w:r>
        <w:rPr>
          <w:spacing w:val="-4"/>
          <w:sz w:val="20"/>
        </w:rPr>
        <w:t>data</w:t>
      </w:r>
    </w:p>
    <w:p w14:paraId="1F479136" w14:textId="77777777" w:rsidR="006540A9" w:rsidRDefault="00022EE2">
      <w:pPr>
        <w:pStyle w:val="ListParagraph"/>
        <w:numPr>
          <w:ilvl w:val="0"/>
          <w:numId w:val="2"/>
        </w:numPr>
        <w:tabs>
          <w:tab w:val="left" w:pos="398"/>
        </w:tabs>
        <w:spacing w:line="228" w:lineRule="exact"/>
        <w:ind w:left="398" w:hanging="197"/>
        <w:rPr>
          <w:sz w:val="20"/>
        </w:rPr>
      </w:pPr>
      <w:r>
        <w:rPr>
          <w:sz w:val="20"/>
        </w:rPr>
        <w:t>The</w:t>
      </w:r>
      <w:r>
        <w:rPr>
          <w:spacing w:val="-7"/>
          <w:sz w:val="20"/>
        </w:rPr>
        <w:t xml:space="preserve"> </w:t>
      </w:r>
      <w:r>
        <w:rPr>
          <w:sz w:val="20"/>
        </w:rPr>
        <w:t>content</w:t>
      </w:r>
      <w:r>
        <w:rPr>
          <w:spacing w:val="-7"/>
          <w:sz w:val="20"/>
        </w:rPr>
        <w:t xml:space="preserve"> </w:t>
      </w:r>
      <w:r>
        <w:rPr>
          <w:sz w:val="20"/>
        </w:rPr>
        <w:t>can't</w:t>
      </w:r>
      <w:r>
        <w:rPr>
          <w:spacing w:val="-8"/>
          <w:sz w:val="20"/>
        </w:rPr>
        <w:t xml:space="preserve"> </w:t>
      </w:r>
      <w:r>
        <w:rPr>
          <w:sz w:val="20"/>
        </w:rPr>
        <w:t>be</w:t>
      </w:r>
      <w:r>
        <w:rPr>
          <w:spacing w:val="-5"/>
          <w:sz w:val="20"/>
        </w:rPr>
        <w:t xml:space="preserve"> </w:t>
      </w:r>
      <w:r>
        <w:rPr>
          <w:spacing w:val="-2"/>
          <w:sz w:val="20"/>
        </w:rPr>
        <w:t>changed</w:t>
      </w:r>
    </w:p>
    <w:p w14:paraId="1F479137" w14:textId="77777777" w:rsidR="006540A9" w:rsidRDefault="00022EE2">
      <w:pPr>
        <w:pStyle w:val="ListParagraph"/>
        <w:numPr>
          <w:ilvl w:val="0"/>
          <w:numId w:val="2"/>
        </w:numPr>
        <w:tabs>
          <w:tab w:val="left" w:pos="398"/>
        </w:tabs>
        <w:ind w:left="398" w:hanging="197"/>
        <w:rPr>
          <w:sz w:val="20"/>
        </w:rPr>
      </w:pPr>
      <w:r>
        <w:rPr>
          <w:sz w:val="20"/>
        </w:rPr>
        <w:t>Openness</w:t>
      </w:r>
      <w:r>
        <w:rPr>
          <w:spacing w:val="-9"/>
          <w:sz w:val="20"/>
        </w:rPr>
        <w:t xml:space="preserve"> </w:t>
      </w:r>
      <w:r>
        <w:rPr>
          <w:sz w:val="20"/>
        </w:rPr>
        <w:t>in</w:t>
      </w:r>
      <w:r>
        <w:rPr>
          <w:spacing w:val="-5"/>
          <w:sz w:val="20"/>
        </w:rPr>
        <w:t xml:space="preserve"> </w:t>
      </w:r>
      <w:r>
        <w:rPr>
          <w:spacing w:val="-2"/>
          <w:sz w:val="20"/>
        </w:rPr>
        <w:t>government</w:t>
      </w:r>
    </w:p>
    <w:p w14:paraId="1F479138" w14:textId="77777777" w:rsidR="006540A9" w:rsidRDefault="006540A9">
      <w:pPr>
        <w:pStyle w:val="BodyText"/>
      </w:pPr>
    </w:p>
    <w:p w14:paraId="1F479139" w14:textId="77777777" w:rsidR="006540A9" w:rsidRDefault="006540A9">
      <w:pPr>
        <w:pStyle w:val="BodyText"/>
        <w:spacing w:before="86"/>
      </w:pPr>
    </w:p>
    <w:p w14:paraId="2F3E3A0A" w14:textId="77777777" w:rsidR="00460C13" w:rsidRDefault="00460C13">
      <w:pPr>
        <w:pStyle w:val="BodyText"/>
        <w:spacing w:before="86"/>
      </w:pPr>
    </w:p>
    <w:p w14:paraId="5C8411CC" w14:textId="77777777" w:rsidR="00460C13" w:rsidRDefault="00460C13">
      <w:pPr>
        <w:pStyle w:val="BodyText"/>
        <w:spacing w:before="86"/>
      </w:pPr>
    </w:p>
    <w:p w14:paraId="3E626790" w14:textId="77777777" w:rsidR="00460C13" w:rsidRDefault="00460C13">
      <w:pPr>
        <w:pStyle w:val="BodyText"/>
        <w:spacing w:before="86"/>
      </w:pPr>
    </w:p>
    <w:p w14:paraId="0A9B9CD9" w14:textId="77777777" w:rsidR="00460C13" w:rsidRDefault="00460C13">
      <w:pPr>
        <w:pStyle w:val="BodyText"/>
        <w:spacing w:before="86"/>
      </w:pPr>
    </w:p>
    <w:p w14:paraId="4AAB4252" w14:textId="77777777" w:rsidR="00460C13" w:rsidRDefault="00460C13">
      <w:pPr>
        <w:pStyle w:val="BodyText"/>
        <w:spacing w:before="86"/>
      </w:pPr>
    </w:p>
    <w:p w14:paraId="7C78A050" w14:textId="77777777" w:rsidR="00460C13" w:rsidRDefault="00460C13">
      <w:pPr>
        <w:pStyle w:val="BodyText"/>
        <w:spacing w:before="86"/>
      </w:pPr>
    </w:p>
    <w:p w14:paraId="1F47913A" w14:textId="77777777" w:rsidR="006540A9" w:rsidRDefault="00022EE2">
      <w:pPr>
        <w:pStyle w:val="ListParagraph"/>
        <w:numPr>
          <w:ilvl w:val="0"/>
          <w:numId w:val="1"/>
        </w:numPr>
        <w:tabs>
          <w:tab w:val="left" w:pos="1843"/>
        </w:tabs>
        <w:ind w:left="1843" w:hanging="264"/>
        <w:jc w:val="left"/>
        <w:rPr>
          <w:sz w:val="20"/>
        </w:rPr>
      </w:pPr>
      <w:r>
        <w:rPr>
          <w:smallCaps/>
          <w:spacing w:val="-2"/>
          <w:sz w:val="20"/>
        </w:rPr>
        <w:t>Literature</w:t>
      </w:r>
      <w:r>
        <w:rPr>
          <w:smallCaps/>
          <w:spacing w:val="7"/>
          <w:sz w:val="20"/>
        </w:rPr>
        <w:t xml:space="preserve"> </w:t>
      </w:r>
      <w:r>
        <w:rPr>
          <w:smallCaps/>
          <w:spacing w:val="-2"/>
          <w:sz w:val="20"/>
        </w:rPr>
        <w:t>Survey</w:t>
      </w:r>
    </w:p>
    <w:p w14:paraId="1F47913B" w14:textId="77777777" w:rsidR="006540A9" w:rsidRDefault="006540A9">
      <w:pPr>
        <w:pStyle w:val="BodyText"/>
        <w:spacing w:before="155"/>
        <w:rPr>
          <w:sz w:val="16"/>
        </w:rPr>
      </w:pPr>
    </w:p>
    <w:p w14:paraId="1F47913C" w14:textId="77777777" w:rsidR="006540A9" w:rsidRDefault="00022EE2">
      <w:pPr>
        <w:pStyle w:val="ListParagraph"/>
        <w:numPr>
          <w:ilvl w:val="1"/>
          <w:numId w:val="2"/>
        </w:numPr>
        <w:tabs>
          <w:tab w:val="left" w:pos="485"/>
        </w:tabs>
        <w:ind w:left="485" w:hanging="286"/>
        <w:rPr>
          <w:i/>
          <w:sz w:val="20"/>
        </w:rPr>
      </w:pPr>
      <w:r>
        <w:rPr>
          <w:i/>
          <w:sz w:val="20"/>
        </w:rPr>
        <w:t>D-Space:</w:t>
      </w:r>
      <w:r>
        <w:rPr>
          <w:i/>
          <w:spacing w:val="-11"/>
          <w:sz w:val="20"/>
        </w:rPr>
        <w:t xml:space="preserve"> </w:t>
      </w:r>
      <w:r>
        <w:rPr>
          <w:i/>
          <w:sz w:val="20"/>
        </w:rPr>
        <w:t>A</w:t>
      </w:r>
      <w:r>
        <w:rPr>
          <w:i/>
          <w:spacing w:val="-11"/>
          <w:sz w:val="20"/>
        </w:rPr>
        <w:t xml:space="preserve"> </w:t>
      </w:r>
      <w:r>
        <w:rPr>
          <w:i/>
          <w:sz w:val="20"/>
        </w:rPr>
        <w:t>Decentralized</w:t>
      </w:r>
      <w:r>
        <w:rPr>
          <w:i/>
          <w:spacing w:val="-7"/>
          <w:sz w:val="20"/>
        </w:rPr>
        <w:t xml:space="preserve"> </w:t>
      </w:r>
      <w:r>
        <w:rPr>
          <w:i/>
          <w:sz w:val="20"/>
        </w:rPr>
        <w:t>Social</w:t>
      </w:r>
      <w:r>
        <w:rPr>
          <w:i/>
          <w:spacing w:val="-9"/>
          <w:sz w:val="20"/>
        </w:rPr>
        <w:t xml:space="preserve"> </w:t>
      </w:r>
      <w:r>
        <w:rPr>
          <w:i/>
          <w:sz w:val="20"/>
        </w:rPr>
        <w:t>Media</w:t>
      </w:r>
      <w:r>
        <w:rPr>
          <w:i/>
          <w:spacing w:val="-9"/>
          <w:sz w:val="20"/>
        </w:rPr>
        <w:t xml:space="preserve"> </w:t>
      </w:r>
      <w:r>
        <w:rPr>
          <w:i/>
          <w:sz w:val="20"/>
        </w:rPr>
        <w:t>App</w:t>
      </w:r>
      <w:r>
        <w:rPr>
          <w:i/>
          <w:spacing w:val="-8"/>
          <w:sz w:val="20"/>
        </w:rPr>
        <w:t xml:space="preserve"> </w:t>
      </w:r>
      <w:r>
        <w:rPr>
          <w:i/>
          <w:spacing w:val="-4"/>
          <w:sz w:val="20"/>
        </w:rPr>
        <w:t>[1]:</w:t>
      </w:r>
    </w:p>
    <w:p w14:paraId="1F47913D" w14:textId="514C23BC" w:rsidR="006540A9" w:rsidRDefault="00022EE2">
      <w:pPr>
        <w:pStyle w:val="BodyText"/>
        <w:spacing w:before="58" w:line="228" w:lineRule="auto"/>
        <w:ind w:left="201" w:right="302"/>
        <w:jc w:val="both"/>
      </w:pPr>
      <w:r>
        <w:t xml:space="preserve">This </w:t>
      </w:r>
      <w:r>
        <w:t>study</w:t>
      </w:r>
      <w:r>
        <w:t xml:space="preserve"> </w:t>
      </w:r>
      <w:r>
        <w:t>provides</w:t>
      </w:r>
      <w:r>
        <w:t xml:space="preserve"> the </w:t>
      </w:r>
      <w:r>
        <w:t>capabilities</w:t>
      </w:r>
      <w:r>
        <w:t xml:space="preserve"> of smart contracts and Ethereum blockchain to </w:t>
      </w:r>
      <w:r>
        <w:t>develop</w:t>
      </w:r>
      <w:r>
        <w:t xml:space="preserve"> a d</w:t>
      </w:r>
      <w:r w:rsidR="00460C13">
        <w:t>e</w:t>
      </w:r>
      <w:r>
        <w:t>centralized</w:t>
      </w:r>
      <w:r>
        <w:t xml:space="preserve"> social media network in developing countries. </w:t>
      </w:r>
      <w:r>
        <w:t>T</w:t>
      </w:r>
      <w:r>
        <w:t xml:space="preserve">he authors </w:t>
      </w:r>
      <w:r>
        <w:t>show</w:t>
      </w:r>
      <w:r>
        <w:t xml:space="preserve"> how blockchain can improve security,</w:t>
      </w:r>
      <w:r>
        <w:rPr>
          <w:spacing w:val="-8"/>
        </w:rPr>
        <w:t xml:space="preserve"> </w:t>
      </w:r>
      <w:r>
        <w:t>privacy,</w:t>
      </w:r>
      <w:r>
        <w:rPr>
          <w:spacing w:val="-8"/>
        </w:rPr>
        <w:t xml:space="preserve"> </w:t>
      </w:r>
      <w:r>
        <w:t>and</w:t>
      </w:r>
      <w:r>
        <w:rPr>
          <w:spacing w:val="-8"/>
        </w:rPr>
        <w:t xml:space="preserve"> </w:t>
      </w:r>
      <w:r>
        <w:t>transparency</w:t>
      </w:r>
      <w:r>
        <w:t xml:space="preserve"> in social media applications using a dataset from the real-world</w:t>
      </w:r>
      <w:r>
        <w:t>.</w:t>
      </w:r>
      <w:r>
        <w:rPr>
          <w:spacing w:val="-8"/>
        </w:rPr>
        <w:t xml:space="preserve"> </w:t>
      </w:r>
      <w:r>
        <w:t>The</w:t>
      </w:r>
      <w:r>
        <w:rPr>
          <w:spacing w:val="-8"/>
        </w:rPr>
        <w:t xml:space="preserve"> </w:t>
      </w:r>
      <w:r>
        <w:t>project</w:t>
      </w:r>
      <w:r>
        <w:rPr>
          <w:spacing w:val="-8"/>
        </w:rPr>
        <w:t xml:space="preserve"> </w:t>
      </w:r>
      <w:r>
        <w:t>is</w:t>
      </w:r>
      <w:r>
        <w:rPr>
          <w:spacing w:val="-9"/>
        </w:rPr>
        <w:t xml:space="preserve"> </w:t>
      </w:r>
      <w:r>
        <w:t>in</w:t>
      </w:r>
      <w:r>
        <w:rPr>
          <w:spacing w:val="-8"/>
        </w:rPr>
        <w:t xml:space="preserve"> </w:t>
      </w:r>
      <w:r>
        <w:t>the</w:t>
      </w:r>
      <w:r>
        <w:rPr>
          <w:spacing w:val="-8"/>
        </w:rPr>
        <w:t xml:space="preserve"> </w:t>
      </w:r>
      <w:r>
        <w:rPr>
          <w:spacing w:val="-8"/>
        </w:rPr>
        <w:t>starting</w:t>
      </w:r>
      <w:r>
        <w:t xml:space="preserve"> stages of </w:t>
      </w:r>
      <w:r>
        <w:t>creation</w:t>
      </w:r>
      <w:r>
        <w:t xml:space="preserve"> and </w:t>
      </w:r>
      <w:r>
        <w:t>is not</w:t>
      </w:r>
      <w:r>
        <w:t xml:space="preserve"> </w:t>
      </w:r>
      <w:r>
        <w:t>used</w:t>
      </w:r>
      <w:r>
        <w:t xml:space="preserve"> widely.</w:t>
      </w:r>
    </w:p>
    <w:p w14:paraId="1F47913E" w14:textId="77777777" w:rsidR="006540A9" w:rsidRDefault="006540A9">
      <w:pPr>
        <w:pStyle w:val="BodyText"/>
        <w:spacing w:before="120"/>
      </w:pPr>
    </w:p>
    <w:p w14:paraId="1F47913F" w14:textId="77777777" w:rsidR="006540A9" w:rsidRDefault="00022EE2">
      <w:pPr>
        <w:pStyle w:val="ListParagraph"/>
        <w:numPr>
          <w:ilvl w:val="1"/>
          <w:numId w:val="2"/>
        </w:numPr>
        <w:tabs>
          <w:tab w:val="left" w:pos="484"/>
          <w:tab w:val="left" w:pos="489"/>
        </w:tabs>
        <w:ind w:left="489" w:right="302" w:hanging="291"/>
        <w:rPr>
          <w:i/>
          <w:sz w:val="20"/>
        </w:rPr>
      </w:pPr>
      <w:r>
        <w:rPr>
          <w:i/>
          <w:spacing w:val="-2"/>
          <w:sz w:val="20"/>
        </w:rPr>
        <w:t>Performance Evaluation</w:t>
      </w:r>
      <w:r>
        <w:rPr>
          <w:i/>
          <w:spacing w:val="-6"/>
          <w:sz w:val="20"/>
        </w:rPr>
        <w:t xml:space="preserve"> </w:t>
      </w:r>
      <w:r>
        <w:rPr>
          <w:i/>
          <w:spacing w:val="-2"/>
          <w:sz w:val="20"/>
        </w:rPr>
        <w:t>of</w:t>
      </w:r>
      <w:r>
        <w:rPr>
          <w:i/>
          <w:spacing w:val="-7"/>
          <w:sz w:val="20"/>
        </w:rPr>
        <w:t xml:space="preserve"> </w:t>
      </w:r>
      <w:r>
        <w:rPr>
          <w:i/>
          <w:spacing w:val="-2"/>
          <w:sz w:val="20"/>
        </w:rPr>
        <w:t>Decentralized Social</w:t>
      </w:r>
      <w:r>
        <w:rPr>
          <w:i/>
          <w:spacing w:val="-6"/>
          <w:sz w:val="20"/>
        </w:rPr>
        <w:t xml:space="preserve"> </w:t>
      </w:r>
      <w:r>
        <w:rPr>
          <w:i/>
          <w:spacing w:val="-2"/>
          <w:sz w:val="20"/>
        </w:rPr>
        <w:t xml:space="preserve">Media </w:t>
      </w:r>
      <w:r>
        <w:rPr>
          <w:i/>
          <w:spacing w:val="-2"/>
          <w:sz w:val="20"/>
        </w:rPr>
        <w:t xml:space="preserve">on </w:t>
      </w:r>
      <w:r>
        <w:rPr>
          <w:i/>
          <w:sz w:val="20"/>
        </w:rPr>
        <w:t>Near Protocol Blockchain [2]</w:t>
      </w:r>
    </w:p>
    <w:p w14:paraId="1F479140" w14:textId="77777777" w:rsidR="006540A9" w:rsidRDefault="00022EE2">
      <w:pPr>
        <w:pStyle w:val="BodyText"/>
        <w:spacing w:before="61" w:line="228" w:lineRule="auto"/>
        <w:ind w:left="201" w:right="299"/>
        <w:jc w:val="both"/>
      </w:pPr>
      <w:r>
        <w:t>The</w:t>
      </w:r>
      <w:r>
        <w:rPr>
          <w:spacing w:val="-13"/>
        </w:rPr>
        <w:t xml:space="preserve"> </w:t>
      </w:r>
      <w:r>
        <w:t>article</w:t>
      </w:r>
      <w:r>
        <w:rPr>
          <w:spacing w:val="-12"/>
        </w:rPr>
        <w:t xml:space="preserve"> </w:t>
      </w:r>
      <w:r>
        <w:t>assesses</w:t>
      </w:r>
      <w:r>
        <w:rPr>
          <w:spacing w:val="-13"/>
        </w:rPr>
        <w:t xml:space="preserve"> </w:t>
      </w:r>
      <w:r>
        <w:t>the</w:t>
      </w:r>
      <w:r>
        <w:rPr>
          <w:spacing w:val="-12"/>
        </w:rPr>
        <w:t xml:space="preserve"> </w:t>
      </w:r>
      <w:r>
        <w:t>Near</w:t>
      </w:r>
      <w:r>
        <w:rPr>
          <w:spacing w:val="-13"/>
        </w:rPr>
        <w:t xml:space="preserve"> </w:t>
      </w:r>
      <w:r>
        <w:t>Protocol</w:t>
      </w:r>
      <w:r>
        <w:rPr>
          <w:spacing w:val="-12"/>
        </w:rPr>
        <w:t xml:space="preserve"> </w:t>
      </w:r>
      <w:r>
        <w:t>blockchain's</w:t>
      </w:r>
      <w:r>
        <w:rPr>
          <w:spacing w:val="-13"/>
        </w:rPr>
        <w:t xml:space="preserve"> </w:t>
      </w:r>
      <w:r>
        <w:t>capacity</w:t>
      </w:r>
      <w:r>
        <w:rPr>
          <w:spacing w:val="-12"/>
        </w:rPr>
        <w:t xml:space="preserve"> </w:t>
      </w:r>
      <w:r>
        <w:t xml:space="preserve">to build </w:t>
      </w:r>
      <w:r>
        <w:t>distributed social media systems. Results indicate performance similar to centralized solutions with further security and privacy perks. The Near Protocol, on the other hand, is</w:t>
      </w:r>
      <w:r>
        <w:rPr>
          <w:spacing w:val="-4"/>
        </w:rPr>
        <w:t xml:space="preserve"> </w:t>
      </w:r>
      <w:r>
        <w:t>a</w:t>
      </w:r>
      <w:r>
        <w:rPr>
          <w:spacing w:val="-3"/>
        </w:rPr>
        <w:t xml:space="preserve"> </w:t>
      </w:r>
      <w:r>
        <w:t>very young</w:t>
      </w:r>
      <w:r>
        <w:rPr>
          <w:spacing w:val="-1"/>
        </w:rPr>
        <w:t xml:space="preserve"> </w:t>
      </w:r>
      <w:r>
        <w:t>platform with less</w:t>
      </w:r>
      <w:r>
        <w:rPr>
          <w:spacing w:val="-4"/>
        </w:rPr>
        <w:t xml:space="preserve"> </w:t>
      </w:r>
      <w:r>
        <w:t>widespread</w:t>
      </w:r>
      <w:r>
        <w:rPr>
          <w:spacing w:val="-1"/>
        </w:rPr>
        <w:t xml:space="preserve"> </w:t>
      </w:r>
      <w:r>
        <w:t xml:space="preserve">use than </w:t>
      </w:r>
      <w:r>
        <w:rPr>
          <w:spacing w:val="-2"/>
        </w:rPr>
        <w:t>Ethereum.</w:t>
      </w:r>
    </w:p>
    <w:p w14:paraId="7FAD2C71" w14:textId="77777777" w:rsidR="0096749A" w:rsidRDefault="0096749A">
      <w:pPr>
        <w:pStyle w:val="BodyText"/>
        <w:spacing w:line="228" w:lineRule="auto"/>
        <w:jc w:val="both"/>
      </w:pPr>
    </w:p>
    <w:p w14:paraId="318EF18C" w14:textId="77777777" w:rsidR="0096749A" w:rsidRDefault="0096749A" w:rsidP="0096749A">
      <w:pPr>
        <w:pStyle w:val="ListParagraph"/>
        <w:numPr>
          <w:ilvl w:val="1"/>
          <w:numId w:val="2"/>
        </w:numPr>
        <w:tabs>
          <w:tab w:val="left" w:pos="487"/>
          <w:tab w:val="left" w:pos="533"/>
        </w:tabs>
        <w:spacing w:before="145"/>
        <w:ind w:right="328" w:hanging="291"/>
        <w:rPr>
          <w:i/>
          <w:sz w:val="20"/>
        </w:rPr>
      </w:pPr>
      <w:r>
        <w:rPr>
          <w:i/>
          <w:sz w:val="20"/>
        </w:rPr>
        <w:t>Exploring</w:t>
      </w:r>
      <w:r>
        <w:rPr>
          <w:i/>
          <w:spacing w:val="32"/>
          <w:sz w:val="20"/>
        </w:rPr>
        <w:t xml:space="preserve"> </w:t>
      </w:r>
      <w:r>
        <w:rPr>
          <w:i/>
          <w:sz w:val="20"/>
        </w:rPr>
        <w:t>the</w:t>
      </w:r>
      <w:r>
        <w:rPr>
          <w:i/>
          <w:spacing w:val="-12"/>
          <w:sz w:val="20"/>
        </w:rPr>
        <w:t xml:space="preserve"> </w:t>
      </w:r>
      <w:r>
        <w:rPr>
          <w:i/>
          <w:sz w:val="20"/>
        </w:rPr>
        <w:t>Potential</w:t>
      </w:r>
      <w:r>
        <w:rPr>
          <w:i/>
          <w:spacing w:val="-13"/>
          <w:sz w:val="20"/>
        </w:rPr>
        <w:t xml:space="preserve"> </w:t>
      </w:r>
      <w:r>
        <w:rPr>
          <w:i/>
          <w:sz w:val="20"/>
        </w:rPr>
        <w:t>of</w:t>
      </w:r>
      <w:r>
        <w:rPr>
          <w:i/>
          <w:spacing w:val="-11"/>
          <w:sz w:val="20"/>
        </w:rPr>
        <w:t xml:space="preserve"> </w:t>
      </w:r>
      <w:r>
        <w:rPr>
          <w:i/>
          <w:sz w:val="20"/>
        </w:rPr>
        <w:t>Interplanetary</w:t>
      </w:r>
      <w:r>
        <w:rPr>
          <w:i/>
          <w:spacing w:val="-11"/>
          <w:sz w:val="20"/>
        </w:rPr>
        <w:t xml:space="preserve"> </w:t>
      </w:r>
      <w:r>
        <w:rPr>
          <w:i/>
          <w:sz w:val="20"/>
        </w:rPr>
        <w:t>File</w:t>
      </w:r>
      <w:r>
        <w:rPr>
          <w:i/>
          <w:spacing w:val="-12"/>
          <w:sz w:val="20"/>
        </w:rPr>
        <w:t xml:space="preserve"> </w:t>
      </w:r>
      <w:r>
        <w:rPr>
          <w:i/>
          <w:sz w:val="20"/>
        </w:rPr>
        <w:t>System</w:t>
      </w:r>
      <w:r>
        <w:rPr>
          <w:i/>
          <w:spacing w:val="-12"/>
          <w:sz w:val="20"/>
        </w:rPr>
        <w:t xml:space="preserve"> </w:t>
      </w:r>
      <w:r>
        <w:rPr>
          <w:i/>
          <w:sz w:val="20"/>
        </w:rPr>
        <w:t>for Secure and Transparent Social Media [3]:</w:t>
      </w:r>
    </w:p>
    <w:p w14:paraId="53D5637F" w14:textId="77777777" w:rsidR="0096749A" w:rsidRDefault="0096749A" w:rsidP="0096749A">
      <w:pPr>
        <w:pStyle w:val="BodyText"/>
        <w:spacing w:before="59" w:line="228" w:lineRule="auto"/>
        <w:ind w:left="199" w:right="328"/>
        <w:jc w:val="both"/>
      </w:pPr>
      <w:r>
        <w:rPr>
          <w:spacing w:val="-12"/>
        </w:rPr>
        <w:t>This</w:t>
      </w:r>
      <w:r>
        <w:rPr>
          <w:spacing w:val="-1"/>
        </w:rPr>
        <w:t xml:space="preserve"> </w:t>
      </w:r>
      <w:r>
        <w:rPr>
          <w:spacing w:val="-12"/>
        </w:rPr>
        <w:t>paper</w:t>
      </w:r>
      <w:r>
        <w:t xml:space="preserve"> </w:t>
      </w:r>
      <w:r>
        <w:rPr>
          <w:spacing w:val="-12"/>
        </w:rPr>
        <w:t>analyzes</w:t>
      </w:r>
      <w:r>
        <w:rPr>
          <w:spacing w:val="-1"/>
        </w:rPr>
        <w:t xml:space="preserve"> </w:t>
      </w:r>
      <w:r>
        <w:rPr>
          <w:spacing w:val="-12"/>
        </w:rPr>
        <w:t>how</w:t>
      </w:r>
      <w:r>
        <w:t xml:space="preserve"> </w:t>
      </w:r>
      <w:r>
        <w:rPr>
          <w:spacing w:val="-12"/>
        </w:rPr>
        <w:t>decentralized</w:t>
      </w:r>
      <w:r>
        <w:rPr>
          <w:spacing w:val="-1"/>
        </w:rPr>
        <w:t xml:space="preserve"> </w:t>
      </w:r>
      <w:r>
        <w:rPr>
          <w:spacing w:val="-12"/>
        </w:rPr>
        <w:t>networks</w:t>
      </w:r>
      <w:r>
        <w:t xml:space="preserve"> </w:t>
      </w:r>
      <w:r>
        <w:rPr>
          <w:spacing w:val="-12"/>
        </w:rPr>
        <w:t>could</w:t>
      </w:r>
      <w:r>
        <w:rPr>
          <w:spacing w:val="-1"/>
        </w:rPr>
        <w:t xml:space="preserve"> </w:t>
      </w:r>
      <w:r>
        <w:rPr>
          <w:spacing w:val="-12"/>
        </w:rPr>
        <w:t>store</w:t>
      </w:r>
      <w:r>
        <w:t xml:space="preserve"> </w:t>
      </w:r>
      <w:r>
        <w:rPr>
          <w:spacing w:val="-12"/>
        </w:rPr>
        <w:t>user</w:t>
      </w:r>
      <w:r>
        <w:rPr>
          <w:spacing w:val="-1"/>
        </w:rPr>
        <w:t xml:space="preserve"> </w:t>
      </w:r>
      <w:r>
        <w:rPr>
          <w:spacing w:val="-12"/>
        </w:rPr>
        <w:t>data</w:t>
      </w:r>
      <w:r>
        <w:rPr>
          <w:spacing w:val="-4"/>
        </w:rPr>
        <w:t xml:space="preserve"> using</w:t>
      </w:r>
      <w:r>
        <w:rPr>
          <w:spacing w:val="-6"/>
        </w:rPr>
        <w:t xml:space="preserve"> </w:t>
      </w:r>
      <w:r>
        <w:rPr>
          <w:spacing w:val="-4"/>
        </w:rPr>
        <w:t>blockchain</w:t>
      </w:r>
      <w:r>
        <w:rPr>
          <w:spacing w:val="-5"/>
        </w:rPr>
        <w:t xml:space="preserve"> </w:t>
      </w:r>
      <w:r>
        <w:rPr>
          <w:spacing w:val="-4"/>
        </w:rPr>
        <w:t>technology</w:t>
      </w:r>
      <w:r>
        <w:rPr>
          <w:spacing w:val="-6"/>
        </w:rPr>
        <w:t xml:space="preserve"> </w:t>
      </w:r>
      <w:r>
        <w:rPr>
          <w:spacing w:val="-4"/>
        </w:rPr>
        <w:t>and</w:t>
      </w:r>
      <w:r>
        <w:rPr>
          <w:spacing w:val="-5"/>
        </w:rPr>
        <w:t xml:space="preserve"> </w:t>
      </w:r>
      <w:r>
        <w:rPr>
          <w:spacing w:val="-4"/>
        </w:rPr>
        <w:t>the</w:t>
      </w:r>
      <w:r>
        <w:rPr>
          <w:spacing w:val="-7"/>
        </w:rPr>
        <w:t xml:space="preserve"> </w:t>
      </w:r>
      <w:r>
        <w:rPr>
          <w:spacing w:val="-4"/>
        </w:rPr>
        <w:t>Interplanetary</w:t>
      </w:r>
      <w:r>
        <w:rPr>
          <w:spacing w:val="-5"/>
        </w:rPr>
        <w:t xml:space="preserve"> </w:t>
      </w:r>
      <w:r>
        <w:rPr>
          <w:spacing w:val="-4"/>
        </w:rPr>
        <w:t>File</w:t>
      </w:r>
      <w:r>
        <w:rPr>
          <w:spacing w:val="-6"/>
        </w:rPr>
        <w:t xml:space="preserve"> </w:t>
      </w:r>
      <w:r>
        <w:rPr>
          <w:spacing w:val="-4"/>
        </w:rPr>
        <w:t xml:space="preserve">System </w:t>
      </w:r>
      <w:r>
        <w:t>(IPFS).</w:t>
      </w:r>
      <w:r>
        <w:rPr>
          <w:spacing w:val="-13"/>
        </w:rPr>
        <w:t xml:space="preserve"> </w:t>
      </w:r>
      <w:r>
        <w:t>While</w:t>
      </w:r>
      <w:r>
        <w:rPr>
          <w:spacing w:val="-12"/>
        </w:rPr>
        <w:t xml:space="preserve"> </w:t>
      </w:r>
      <w:r>
        <w:t>the</w:t>
      </w:r>
      <w:r>
        <w:rPr>
          <w:spacing w:val="-13"/>
        </w:rPr>
        <w:t xml:space="preserve"> </w:t>
      </w:r>
      <w:r>
        <w:t>study</w:t>
      </w:r>
      <w:r>
        <w:rPr>
          <w:spacing w:val="-12"/>
        </w:rPr>
        <w:t xml:space="preserve"> </w:t>
      </w:r>
      <w:r>
        <w:t>shows</w:t>
      </w:r>
      <w:r>
        <w:rPr>
          <w:spacing w:val="-13"/>
        </w:rPr>
        <w:t xml:space="preserve"> </w:t>
      </w:r>
      <w:r>
        <w:t>how</w:t>
      </w:r>
      <w:r>
        <w:rPr>
          <w:spacing w:val="-12"/>
        </w:rPr>
        <w:t xml:space="preserve"> </w:t>
      </w:r>
      <w:r>
        <w:t>IPFS</w:t>
      </w:r>
      <w:r>
        <w:rPr>
          <w:spacing w:val="-13"/>
        </w:rPr>
        <w:t xml:space="preserve"> </w:t>
      </w:r>
      <w:r>
        <w:t>may</w:t>
      </w:r>
      <w:r>
        <w:rPr>
          <w:spacing w:val="-12"/>
        </w:rPr>
        <w:t xml:space="preserve"> </w:t>
      </w:r>
      <w:r>
        <w:t>be</w:t>
      </w:r>
      <w:r>
        <w:rPr>
          <w:spacing w:val="-13"/>
        </w:rPr>
        <w:t xml:space="preserve"> </w:t>
      </w:r>
      <w:r>
        <w:t>used</w:t>
      </w:r>
      <w:r>
        <w:rPr>
          <w:spacing w:val="-12"/>
        </w:rPr>
        <w:t xml:space="preserve"> </w:t>
      </w:r>
      <w:r>
        <w:t>to</w:t>
      </w:r>
      <w:r>
        <w:rPr>
          <w:spacing w:val="-13"/>
        </w:rPr>
        <w:t xml:space="preserve"> </w:t>
      </w:r>
      <w:r>
        <w:t xml:space="preserve">build </w:t>
      </w:r>
      <w:r>
        <w:rPr>
          <w:spacing w:val="-2"/>
        </w:rPr>
        <w:t>open</w:t>
      </w:r>
      <w:r>
        <w:rPr>
          <w:spacing w:val="-4"/>
        </w:rPr>
        <w:t xml:space="preserve"> </w:t>
      </w:r>
      <w:r>
        <w:rPr>
          <w:spacing w:val="-2"/>
        </w:rPr>
        <w:t>and safe</w:t>
      </w:r>
      <w:r>
        <w:rPr>
          <w:spacing w:val="-8"/>
        </w:rPr>
        <w:t xml:space="preserve"> </w:t>
      </w:r>
      <w:r>
        <w:rPr>
          <w:spacing w:val="-2"/>
        </w:rPr>
        <w:t>social</w:t>
      </w:r>
      <w:r>
        <w:rPr>
          <w:spacing w:val="-6"/>
        </w:rPr>
        <w:t xml:space="preserve"> </w:t>
      </w:r>
      <w:r>
        <w:rPr>
          <w:spacing w:val="-2"/>
        </w:rPr>
        <w:t>media</w:t>
      </w:r>
      <w:r>
        <w:rPr>
          <w:spacing w:val="-8"/>
        </w:rPr>
        <w:t xml:space="preserve"> </w:t>
      </w:r>
      <w:r>
        <w:rPr>
          <w:spacing w:val="-2"/>
        </w:rPr>
        <w:t>networks,</w:t>
      </w:r>
      <w:r>
        <w:rPr>
          <w:spacing w:val="-5"/>
        </w:rPr>
        <w:t xml:space="preserve"> </w:t>
      </w:r>
      <w:r>
        <w:rPr>
          <w:spacing w:val="-2"/>
        </w:rPr>
        <w:t>it</w:t>
      </w:r>
      <w:r>
        <w:rPr>
          <w:spacing w:val="-8"/>
        </w:rPr>
        <w:t xml:space="preserve"> </w:t>
      </w:r>
      <w:r>
        <w:rPr>
          <w:spacing w:val="-2"/>
        </w:rPr>
        <w:t>points out</w:t>
      </w:r>
      <w:r>
        <w:rPr>
          <w:spacing w:val="-8"/>
        </w:rPr>
        <w:t xml:space="preserve"> </w:t>
      </w:r>
      <w:r>
        <w:rPr>
          <w:spacing w:val="-2"/>
        </w:rPr>
        <w:t xml:space="preserve">inefficiency </w:t>
      </w:r>
      <w:r>
        <w:t>and</w:t>
      </w:r>
      <w:r>
        <w:rPr>
          <w:spacing w:val="-3"/>
        </w:rPr>
        <w:t xml:space="preserve"> </w:t>
      </w:r>
      <w:r>
        <w:t>slower</w:t>
      </w:r>
      <w:r>
        <w:rPr>
          <w:spacing w:val="-8"/>
        </w:rPr>
        <w:t xml:space="preserve"> </w:t>
      </w:r>
      <w:r>
        <w:t>performance</w:t>
      </w:r>
      <w:r>
        <w:rPr>
          <w:spacing w:val="-6"/>
        </w:rPr>
        <w:t xml:space="preserve"> </w:t>
      </w:r>
      <w:r>
        <w:t>for</w:t>
      </w:r>
      <w:r>
        <w:rPr>
          <w:spacing w:val="-8"/>
        </w:rPr>
        <w:t xml:space="preserve"> </w:t>
      </w:r>
      <w:r>
        <w:t>huge</w:t>
      </w:r>
      <w:r>
        <w:rPr>
          <w:spacing w:val="-4"/>
        </w:rPr>
        <w:t xml:space="preserve"> </w:t>
      </w:r>
      <w:r>
        <w:t>files</w:t>
      </w:r>
      <w:r>
        <w:rPr>
          <w:spacing w:val="-7"/>
        </w:rPr>
        <w:t xml:space="preserve"> </w:t>
      </w:r>
      <w:r>
        <w:t>as</w:t>
      </w:r>
      <w:r>
        <w:rPr>
          <w:spacing w:val="-7"/>
        </w:rPr>
        <w:t xml:space="preserve"> </w:t>
      </w:r>
      <w:r>
        <w:t>main problems.</w:t>
      </w:r>
    </w:p>
    <w:p w14:paraId="3C56DE99" w14:textId="77777777" w:rsidR="0096749A" w:rsidRDefault="0096749A" w:rsidP="0096749A">
      <w:pPr>
        <w:pStyle w:val="BodyText"/>
        <w:spacing w:before="141"/>
        <w:ind w:right="328"/>
      </w:pPr>
    </w:p>
    <w:p w14:paraId="6BA656CA" w14:textId="77777777" w:rsidR="0096749A" w:rsidRDefault="0096749A" w:rsidP="0096749A">
      <w:pPr>
        <w:pStyle w:val="ListParagraph"/>
        <w:numPr>
          <w:ilvl w:val="1"/>
          <w:numId w:val="2"/>
        </w:numPr>
        <w:tabs>
          <w:tab w:val="left" w:pos="483"/>
          <w:tab w:val="left" w:pos="487"/>
        </w:tabs>
        <w:ind w:right="328" w:hanging="291"/>
        <w:rPr>
          <w:i/>
          <w:sz w:val="20"/>
        </w:rPr>
      </w:pPr>
      <w:r>
        <w:rPr>
          <w:i/>
          <w:sz w:val="20"/>
        </w:rPr>
        <w:t>Systematic</w:t>
      </w:r>
      <w:r>
        <w:rPr>
          <w:i/>
          <w:spacing w:val="-6"/>
          <w:sz w:val="20"/>
        </w:rPr>
        <w:t xml:space="preserve"> </w:t>
      </w:r>
      <w:r>
        <w:rPr>
          <w:i/>
          <w:sz w:val="20"/>
        </w:rPr>
        <w:t>Literature</w:t>
      </w:r>
      <w:r>
        <w:rPr>
          <w:i/>
          <w:spacing w:val="-5"/>
          <w:sz w:val="20"/>
        </w:rPr>
        <w:t xml:space="preserve"> </w:t>
      </w:r>
      <w:r>
        <w:rPr>
          <w:i/>
          <w:sz w:val="20"/>
        </w:rPr>
        <w:t>Review</w:t>
      </w:r>
      <w:r>
        <w:rPr>
          <w:i/>
          <w:spacing w:val="-2"/>
          <w:sz w:val="20"/>
        </w:rPr>
        <w:t xml:space="preserve"> </w:t>
      </w:r>
      <w:r>
        <w:rPr>
          <w:i/>
          <w:sz w:val="20"/>
        </w:rPr>
        <w:t>and</w:t>
      </w:r>
      <w:r>
        <w:rPr>
          <w:i/>
          <w:spacing w:val="-5"/>
          <w:sz w:val="20"/>
        </w:rPr>
        <w:t xml:space="preserve"> </w:t>
      </w:r>
      <w:r>
        <w:rPr>
          <w:i/>
          <w:sz w:val="20"/>
        </w:rPr>
        <w:t>Qualitative</w:t>
      </w:r>
      <w:r>
        <w:rPr>
          <w:i/>
          <w:spacing w:val="-5"/>
          <w:sz w:val="20"/>
        </w:rPr>
        <w:t xml:space="preserve"> </w:t>
      </w:r>
      <w:r>
        <w:rPr>
          <w:i/>
          <w:sz w:val="20"/>
        </w:rPr>
        <w:t>Survey</w:t>
      </w:r>
      <w:r>
        <w:rPr>
          <w:i/>
          <w:spacing w:val="-5"/>
          <w:sz w:val="20"/>
        </w:rPr>
        <w:t xml:space="preserve"> </w:t>
      </w:r>
      <w:r>
        <w:rPr>
          <w:i/>
          <w:sz w:val="20"/>
        </w:rPr>
        <w:t>of Blockchain Impact on Social Media Security [4]:</w:t>
      </w:r>
    </w:p>
    <w:p w14:paraId="675C80F6" w14:textId="77777777" w:rsidR="0096749A" w:rsidRDefault="0096749A" w:rsidP="0096749A">
      <w:pPr>
        <w:pStyle w:val="BodyText"/>
        <w:spacing w:before="59" w:line="228" w:lineRule="auto"/>
        <w:ind w:left="199" w:right="328"/>
        <w:jc w:val="both"/>
      </w:pPr>
      <w:r>
        <w:t>A thorough literature analysis and qualitative survey investigate how blockchain technology could enhance security,</w:t>
      </w:r>
      <w:r>
        <w:rPr>
          <w:spacing w:val="-13"/>
        </w:rPr>
        <w:t xml:space="preserve"> </w:t>
      </w:r>
      <w:r>
        <w:t>privacy,</w:t>
      </w:r>
      <w:r>
        <w:rPr>
          <w:spacing w:val="-12"/>
        </w:rPr>
        <w:t xml:space="preserve"> </w:t>
      </w:r>
      <w:r>
        <w:t>and</w:t>
      </w:r>
      <w:r>
        <w:rPr>
          <w:spacing w:val="-13"/>
        </w:rPr>
        <w:t xml:space="preserve"> </w:t>
      </w:r>
      <w:r>
        <w:t>transparency</w:t>
      </w:r>
      <w:r>
        <w:rPr>
          <w:spacing w:val="-11"/>
        </w:rPr>
        <w:t xml:space="preserve"> </w:t>
      </w:r>
      <w:r>
        <w:t>in</w:t>
      </w:r>
      <w:r>
        <w:rPr>
          <w:spacing w:val="-12"/>
        </w:rPr>
        <w:t xml:space="preserve"> </w:t>
      </w:r>
      <w:r>
        <w:t>social</w:t>
      </w:r>
      <w:r>
        <w:rPr>
          <w:spacing w:val="-13"/>
        </w:rPr>
        <w:t xml:space="preserve"> </w:t>
      </w:r>
      <w:r>
        <w:t>media</w:t>
      </w:r>
      <w:r>
        <w:rPr>
          <w:spacing w:val="-12"/>
        </w:rPr>
        <w:t xml:space="preserve"> </w:t>
      </w:r>
      <w:r>
        <w:t>platforms. Though the</w:t>
      </w:r>
      <w:r>
        <w:rPr>
          <w:spacing w:val="-2"/>
        </w:rPr>
        <w:t xml:space="preserve"> </w:t>
      </w:r>
      <w:r>
        <w:t>study</w:t>
      </w:r>
      <w:r>
        <w:rPr>
          <w:spacing w:val="-1"/>
        </w:rPr>
        <w:t xml:space="preserve"> </w:t>
      </w:r>
      <w:r>
        <w:t>is</w:t>
      </w:r>
      <w:r>
        <w:rPr>
          <w:spacing w:val="-6"/>
        </w:rPr>
        <w:t xml:space="preserve"> </w:t>
      </w:r>
      <w:r>
        <w:t>constrained by</w:t>
      </w:r>
      <w:r>
        <w:rPr>
          <w:spacing w:val="-4"/>
        </w:rPr>
        <w:t xml:space="preserve"> </w:t>
      </w:r>
      <w:r>
        <w:t>the</w:t>
      </w:r>
      <w:r>
        <w:rPr>
          <w:spacing w:val="-4"/>
        </w:rPr>
        <w:t xml:space="preserve"> </w:t>
      </w:r>
      <w:r>
        <w:t>scope</w:t>
      </w:r>
      <w:r>
        <w:rPr>
          <w:spacing w:val="-2"/>
        </w:rPr>
        <w:t xml:space="preserve"> </w:t>
      </w:r>
      <w:r>
        <w:t>and</w:t>
      </w:r>
      <w:r>
        <w:rPr>
          <w:spacing w:val="-1"/>
        </w:rPr>
        <w:t xml:space="preserve"> </w:t>
      </w:r>
      <w:r>
        <w:t>scale</w:t>
      </w:r>
      <w:r>
        <w:rPr>
          <w:spacing w:val="-2"/>
        </w:rPr>
        <w:t xml:space="preserve"> </w:t>
      </w:r>
      <w:r>
        <w:t>of its dataset and survey, the results are encouraging.</w:t>
      </w:r>
    </w:p>
    <w:p w14:paraId="62CC47B0" w14:textId="77777777" w:rsidR="0096749A" w:rsidRDefault="0096749A" w:rsidP="0096749A">
      <w:pPr>
        <w:pStyle w:val="BodyText"/>
        <w:spacing w:before="123"/>
        <w:ind w:right="328"/>
      </w:pPr>
    </w:p>
    <w:p w14:paraId="51E72179" w14:textId="77777777" w:rsidR="0096749A" w:rsidRDefault="0096749A" w:rsidP="0096749A">
      <w:pPr>
        <w:pStyle w:val="ListParagraph"/>
        <w:numPr>
          <w:ilvl w:val="1"/>
          <w:numId w:val="2"/>
        </w:numPr>
        <w:tabs>
          <w:tab w:val="left" w:pos="483"/>
          <w:tab w:val="left" w:pos="487"/>
        </w:tabs>
        <w:ind w:right="328" w:hanging="291"/>
        <w:rPr>
          <w:i/>
          <w:sz w:val="20"/>
        </w:rPr>
      </w:pPr>
      <w:r>
        <w:rPr>
          <w:i/>
          <w:sz w:val="20"/>
        </w:rPr>
        <w:t>A</w:t>
      </w:r>
      <w:r>
        <w:rPr>
          <w:i/>
          <w:spacing w:val="-8"/>
          <w:sz w:val="20"/>
        </w:rPr>
        <w:t xml:space="preserve"> </w:t>
      </w:r>
      <w:r>
        <w:rPr>
          <w:i/>
          <w:sz w:val="20"/>
        </w:rPr>
        <w:t>Blockchain-Based</w:t>
      </w:r>
      <w:r>
        <w:rPr>
          <w:i/>
          <w:spacing w:val="-7"/>
          <w:sz w:val="20"/>
        </w:rPr>
        <w:t xml:space="preserve"> </w:t>
      </w:r>
      <w:r>
        <w:rPr>
          <w:i/>
          <w:sz w:val="20"/>
        </w:rPr>
        <w:t>Autonomous</w:t>
      </w:r>
      <w:r>
        <w:rPr>
          <w:i/>
          <w:spacing w:val="-9"/>
          <w:sz w:val="20"/>
        </w:rPr>
        <w:t xml:space="preserve"> </w:t>
      </w:r>
      <w:r>
        <w:rPr>
          <w:i/>
          <w:sz w:val="20"/>
        </w:rPr>
        <w:t>Decentralized</w:t>
      </w:r>
      <w:r>
        <w:rPr>
          <w:i/>
          <w:spacing w:val="-6"/>
          <w:sz w:val="20"/>
        </w:rPr>
        <w:t xml:space="preserve"> </w:t>
      </w:r>
      <w:r>
        <w:rPr>
          <w:i/>
          <w:sz w:val="20"/>
        </w:rPr>
        <w:t>Online Social Network [5]:</w:t>
      </w:r>
    </w:p>
    <w:p w14:paraId="2AFC066F" w14:textId="77777777" w:rsidR="0096749A" w:rsidRDefault="0096749A" w:rsidP="0096749A">
      <w:pPr>
        <w:pStyle w:val="BodyText"/>
        <w:spacing w:before="58" w:line="228" w:lineRule="auto"/>
        <w:ind w:left="199" w:right="328"/>
        <w:jc w:val="both"/>
      </w:pPr>
      <w:r>
        <w:t>This</w:t>
      </w:r>
      <w:r>
        <w:rPr>
          <w:spacing w:val="-13"/>
        </w:rPr>
        <w:t xml:space="preserve"> </w:t>
      </w:r>
      <w:r>
        <w:t>paper</w:t>
      </w:r>
      <w:r>
        <w:rPr>
          <w:spacing w:val="-12"/>
        </w:rPr>
        <w:t xml:space="preserve"> </w:t>
      </w:r>
      <w:r>
        <w:t>presents</w:t>
      </w:r>
      <w:r>
        <w:rPr>
          <w:spacing w:val="-13"/>
        </w:rPr>
        <w:t xml:space="preserve"> </w:t>
      </w:r>
      <w:r>
        <w:t>a</w:t>
      </w:r>
      <w:r>
        <w:rPr>
          <w:spacing w:val="-12"/>
        </w:rPr>
        <w:t xml:space="preserve"> </w:t>
      </w:r>
      <w:r>
        <w:t>decentralized</w:t>
      </w:r>
      <w:r>
        <w:rPr>
          <w:spacing w:val="-13"/>
        </w:rPr>
        <w:t xml:space="preserve"> </w:t>
      </w:r>
      <w:r>
        <w:t>social</w:t>
      </w:r>
      <w:r>
        <w:rPr>
          <w:spacing w:val="-12"/>
        </w:rPr>
        <w:t xml:space="preserve"> </w:t>
      </w:r>
      <w:r>
        <w:t>network</w:t>
      </w:r>
      <w:r>
        <w:rPr>
          <w:spacing w:val="-13"/>
        </w:rPr>
        <w:t xml:space="preserve"> </w:t>
      </w:r>
      <w:r>
        <w:t>immune</w:t>
      </w:r>
      <w:r>
        <w:rPr>
          <w:spacing w:val="-12"/>
        </w:rPr>
        <w:t xml:space="preserve"> </w:t>
      </w:r>
      <w:r>
        <w:t>to censorship and assaults. Although the concept seems encouraging,</w:t>
      </w:r>
      <w:r>
        <w:rPr>
          <w:spacing w:val="-4"/>
        </w:rPr>
        <w:t xml:space="preserve"> </w:t>
      </w:r>
      <w:r>
        <w:t>the</w:t>
      </w:r>
      <w:r>
        <w:rPr>
          <w:spacing w:val="-6"/>
        </w:rPr>
        <w:t xml:space="preserve"> </w:t>
      </w:r>
      <w:r>
        <w:t>network</w:t>
      </w:r>
      <w:r>
        <w:rPr>
          <w:spacing w:val="-5"/>
        </w:rPr>
        <w:t xml:space="preserve"> </w:t>
      </w:r>
      <w:r>
        <w:t>is</w:t>
      </w:r>
      <w:r>
        <w:rPr>
          <w:spacing w:val="-5"/>
        </w:rPr>
        <w:t xml:space="preserve"> </w:t>
      </w:r>
      <w:r>
        <w:t>still</w:t>
      </w:r>
      <w:r>
        <w:rPr>
          <w:spacing w:val="-6"/>
        </w:rPr>
        <w:t xml:space="preserve"> </w:t>
      </w:r>
      <w:r>
        <w:t>being</w:t>
      </w:r>
      <w:r>
        <w:rPr>
          <w:spacing w:val="-5"/>
        </w:rPr>
        <w:t xml:space="preserve"> </w:t>
      </w:r>
      <w:r>
        <w:t>developed</w:t>
      </w:r>
      <w:r>
        <w:rPr>
          <w:spacing w:val="-4"/>
        </w:rPr>
        <w:t xml:space="preserve"> </w:t>
      </w:r>
      <w:r>
        <w:t>and</w:t>
      </w:r>
      <w:r>
        <w:rPr>
          <w:spacing w:val="-5"/>
        </w:rPr>
        <w:t xml:space="preserve"> </w:t>
      </w:r>
      <w:r>
        <w:t>not</w:t>
      </w:r>
      <w:r>
        <w:rPr>
          <w:spacing w:val="-7"/>
        </w:rPr>
        <w:t xml:space="preserve"> </w:t>
      </w:r>
      <w:r>
        <w:t>yet broadly used.</w:t>
      </w:r>
    </w:p>
    <w:p w14:paraId="218FA43F" w14:textId="77777777" w:rsidR="0096749A" w:rsidRDefault="0096749A" w:rsidP="0096749A">
      <w:pPr>
        <w:pStyle w:val="BodyText"/>
        <w:spacing w:before="120"/>
        <w:ind w:right="328"/>
      </w:pPr>
    </w:p>
    <w:p w14:paraId="1E9CC926" w14:textId="77777777" w:rsidR="0096749A" w:rsidRDefault="0096749A" w:rsidP="0096749A">
      <w:pPr>
        <w:pStyle w:val="ListParagraph"/>
        <w:numPr>
          <w:ilvl w:val="1"/>
          <w:numId w:val="2"/>
        </w:numPr>
        <w:tabs>
          <w:tab w:val="left" w:pos="483"/>
          <w:tab w:val="left" w:pos="487"/>
        </w:tabs>
        <w:ind w:right="328" w:hanging="291"/>
        <w:rPr>
          <w:i/>
          <w:sz w:val="20"/>
        </w:rPr>
      </w:pPr>
      <w:r>
        <w:rPr>
          <w:i/>
          <w:sz w:val="20"/>
        </w:rPr>
        <w:t>A</w:t>
      </w:r>
      <w:r>
        <w:rPr>
          <w:i/>
          <w:spacing w:val="-2"/>
          <w:sz w:val="20"/>
        </w:rPr>
        <w:t xml:space="preserve"> </w:t>
      </w:r>
      <w:r>
        <w:rPr>
          <w:i/>
          <w:sz w:val="20"/>
        </w:rPr>
        <w:t>Secure</w:t>
      </w:r>
      <w:r>
        <w:rPr>
          <w:i/>
          <w:spacing w:val="-4"/>
          <w:sz w:val="20"/>
        </w:rPr>
        <w:t xml:space="preserve"> </w:t>
      </w:r>
      <w:r>
        <w:rPr>
          <w:i/>
          <w:sz w:val="20"/>
        </w:rPr>
        <w:t>and</w:t>
      </w:r>
      <w:r>
        <w:rPr>
          <w:i/>
          <w:spacing w:val="-1"/>
          <w:sz w:val="20"/>
        </w:rPr>
        <w:t xml:space="preserve"> </w:t>
      </w:r>
      <w:r>
        <w:rPr>
          <w:i/>
          <w:sz w:val="20"/>
        </w:rPr>
        <w:t>Verifiable</w:t>
      </w:r>
      <w:r>
        <w:rPr>
          <w:i/>
          <w:spacing w:val="-2"/>
          <w:sz w:val="20"/>
        </w:rPr>
        <w:t xml:space="preserve"> </w:t>
      </w:r>
      <w:r>
        <w:rPr>
          <w:i/>
          <w:sz w:val="20"/>
        </w:rPr>
        <w:t>Data</w:t>
      </w:r>
      <w:r>
        <w:rPr>
          <w:i/>
          <w:spacing w:val="-6"/>
          <w:sz w:val="20"/>
        </w:rPr>
        <w:t xml:space="preserve"> </w:t>
      </w:r>
      <w:r>
        <w:rPr>
          <w:i/>
          <w:sz w:val="20"/>
        </w:rPr>
        <w:t>Sharing</w:t>
      </w:r>
      <w:r>
        <w:rPr>
          <w:i/>
          <w:spacing w:val="-1"/>
          <w:sz w:val="20"/>
        </w:rPr>
        <w:t xml:space="preserve"> </w:t>
      </w:r>
      <w:r>
        <w:rPr>
          <w:i/>
          <w:sz w:val="20"/>
        </w:rPr>
        <w:t>Scheme</w:t>
      </w:r>
      <w:r>
        <w:rPr>
          <w:i/>
          <w:spacing w:val="-4"/>
          <w:sz w:val="20"/>
        </w:rPr>
        <w:t xml:space="preserve"> </w:t>
      </w:r>
      <w:r>
        <w:rPr>
          <w:i/>
          <w:sz w:val="20"/>
        </w:rPr>
        <w:t>Based</w:t>
      </w:r>
      <w:r>
        <w:rPr>
          <w:i/>
          <w:spacing w:val="-6"/>
          <w:sz w:val="20"/>
        </w:rPr>
        <w:t xml:space="preserve"> </w:t>
      </w:r>
      <w:r>
        <w:rPr>
          <w:i/>
          <w:sz w:val="20"/>
        </w:rPr>
        <w:t>on Blockchain in Vehicular Social Networks</w:t>
      </w:r>
      <w:r>
        <w:rPr>
          <w:i/>
          <w:spacing w:val="40"/>
          <w:sz w:val="20"/>
        </w:rPr>
        <w:t xml:space="preserve"> </w:t>
      </w:r>
      <w:r>
        <w:rPr>
          <w:i/>
          <w:sz w:val="20"/>
        </w:rPr>
        <w:t>[6]:</w:t>
      </w:r>
    </w:p>
    <w:p w14:paraId="7FDD7C7C" w14:textId="77777777" w:rsidR="0096749A" w:rsidRDefault="0096749A" w:rsidP="0096749A">
      <w:pPr>
        <w:pStyle w:val="BodyText"/>
        <w:spacing w:before="61" w:line="228" w:lineRule="auto"/>
        <w:ind w:left="199" w:right="328"/>
        <w:jc w:val="both"/>
      </w:pPr>
      <w:r>
        <w:t>Concentrating</w:t>
      </w:r>
      <w:r>
        <w:rPr>
          <w:spacing w:val="-10"/>
        </w:rPr>
        <w:t xml:space="preserve"> </w:t>
      </w:r>
      <w:r>
        <w:t>on</w:t>
      </w:r>
      <w:r>
        <w:rPr>
          <w:spacing w:val="-12"/>
        </w:rPr>
        <w:t xml:space="preserve"> </w:t>
      </w:r>
      <w:r>
        <w:t>vehicle</w:t>
      </w:r>
      <w:r>
        <w:rPr>
          <w:spacing w:val="-12"/>
        </w:rPr>
        <w:t xml:space="preserve"> </w:t>
      </w:r>
      <w:r>
        <w:t>social</w:t>
      </w:r>
      <w:r>
        <w:rPr>
          <w:spacing w:val="-10"/>
        </w:rPr>
        <w:t xml:space="preserve"> </w:t>
      </w:r>
      <w:r>
        <w:t>networks,</w:t>
      </w:r>
      <w:r>
        <w:rPr>
          <w:spacing w:val="-10"/>
        </w:rPr>
        <w:t xml:space="preserve"> </w:t>
      </w:r>
      <w:r>
        <w:t>the</w:t>
      </w:r>
      <w:r>
        <w:rPr>
          <w:spacing w:val="-10"/>
        </w:rPr>
        <w:t xml:space="preserve"> </w:t>
      </w:r>
      <w:r>
        <w:t>writers</w:t>
      </w:r>
      <w:r>
        <w:rPr>
          <w:spacing w:val="-11"/>
        </w:rPr>
        <w:t xml:space="preserve"> </w:t>
      </w:r>
      <w:r>
        <w:t xml:space="preserve">suggest a blockchain-based system guaranteeing data confidentiality and tampering and illegal access resistance. Though it has </w:t>
      </w:r>
      <w:r>
        <w:rPr>
          <w:spacing w:val="-2"/>
        </w:rPr>
        <w:t>promise,</w:t>
      </w:r>
      <w:r>
        <w:rPr>
          <w:spacing w:val="-11"/>
        </w:rPr>
        <w:t xml:space="preserve"> </w:t>
      </w:r>
      <w:r>
        <w:rPr>
          <w:spacing w:val="-2"/>
        </w:rPr>
        <w:t>the</w:t>
      </w:r>
      <w:r>
        <w:rPr>
          <w:spacing w:val="-9"/>
        </w:rPr>
        <w:t xml:space="preserve"> </w:t>
      </w:r>
      <w:r>
        <w:rPr>
          <w:spacing w:val="-2"/>
        </w:rPr>
        <w:t>plan</w:t>
      </w:r>
      <w:r>
        <w:rPr>
          <w:spacing w:val="-11"/>
        </w:rPr>
        <w:t xml:space="preserve"> </w:t>
      </w:r>
      <w:r>
        <w:rPr>
          <w:spacing w:val="-2"/>
        </w:rPr>
        <w:t>is</w:t>
      </w:r>
      <w:r>
        <w:rPr>
          <w:spacing w:val="-9"/>
        </w:rPr>
        <w:t xml:space="preserve"> </w:t>
      </w:r>
      <w:r>
        <w:rPr>
          <w:spacing w:val="-2"/>
        </w:rPr>
        <w:t>still</w:t>
      </w:r>
      <w:r>
        <w:rPr>
          <w:spacing w:val="-11"/>
        </w:rPr>
        <w:t xml:space="preserve"> </w:t>
      </w:r>
      <w:r>
        <w:rPr>
          <w:spacing w:val="-2"/>
        </w:rPr>
        <w:t>under</w:t>
      </w:r>
      <w:r>
        <w:rPr>
          <w:spacing w:val="-8"/>
        </w:rPr>
        <w:t xml:space="preserve"> </w:t>
      </w:r>
      <w:r>
        <w:rPr>
          <w:spacing w:val="-2"/>
        </w:rPr>
        <w:t>development</w:t>
      </w:r>
      <w:r>
        <w:rPr>
          <w:spacing w:val="-11"/>
        </w:rPr>
        <w:t xml:space="preserve"> </w:t>
      </w:r>
      <w:r>
        <w:rPr>
          <w:spacing w:val="-2"/>
        </w:rPr>
        <w:t>and</w:t>
      </w:r>
      <w:r>
        <w:rPr>
          <w:spacing w:val="-8"/>
        </w:rPr>
        <w:t xml:space="preserve"> </w:t>
      </w:r>
      <w:r>
        <w:rPr>
          <w:spacing w:val="-2"/>
        </w:rPr>
        <w:t>not</w:t>
      </w:r>
      <w:r>
        <w:rPr>
          <w:spacing w:val="-11"/>
        </w:rPr>
        <w:t xml:space="preserve"> </w:t>
      </w:r>
      <w:r>
        <w:rPr>
          <w:spacing w:val="-2"/>
        </w:rPr>
        <w:t>yet</w:t>
      </w:r>
      <w:r>
        <w:rPr>
          <w:spacing w:val="-9"/>
        </w:rPr>
        <w:t xml:space="preserve"> </w:t>
      </w:r>
      <w:r>
        <w:rPr>
          <w:spacing w:val="-2"/>
        </w:rPr>
        <w:t>widely used.</w:t>
      </w:r>
    </w:p>
    <w:p w14:paraId="6EFD9E66" w14:textId="77777777" w:rsidR="0096749A" w:rsidRDefault="0096749A" w:rsidP="0096749A">
      <w:pPr>
        <w:pStyle w:val="BodyText"/>
        <w:spacing w:before="48"/>
      </w:pPr>
    </w:p>
    <w:p w14:paraId="12B2AAEA" w14:textId="77777777" w:rsidR="0096749A" w:rsidRDefault="0096749A" w:rsidP="0096749A">
      <w:pPr>
        <w:pStyle w:val="ListParagraph"/>
        <w:numPr>
          <w:ilvl w:val="1"/>
          <w:numId w:val="2"/>
        </w:numPr>
        <w:tabs>
          <w:tab w:val="left" w:pos="483"/>
          <w:tab w:val="left" w:pos="487"/>
        </w:tabs>
        <w:spacing w:before="1"/>
        <w:ind w:right="272" w:hanging="291"/>
        <w:rPr>
          <w:i/>
          <w:sz w:val="20"/>
        </w:rPr>
      </w:pPr>
      <w:r>
        <w:rPr>
          <w:i/>
          <w:sz w:val="20"/>
        </w:rPr>
        <w:t>Systematic</w:t>
      </w:r>
      <w:r>
        <w:rPr>
          <w:i/>
          <w:spacing w:val="-6"/>
          <w:sz w:val="20"/>
        </w:rPr>
        <w:t xml:space="preserve"> </w:t>
      </w:r>
      <w:r>
        <w:rPr>
          <w:i/>
          <w:sz w:val="20"/>
        </w:rPr>
        <w:t>Literature</w:t>
      </w:r>
      <w:r>
        <w:rPr>
          <w:i/>
          <w:spacing w:val="-3"/>
          <w:sz w:val="20"/>
        </w:rPr>
        <w:t xml:space="preserve"> </w:t>
      </w:r>
      <w:r>
        <w:rPr>
          <w:i/>
          <w:sz w:val="20"/>
        </w:rPr>
        <w:t>Review</w:t>
      </w:r>
      <w:r>
        <w:rPr>
          <w:i/>
          <w:spacing w:val="-1"/>
          <w:sz w:val="20"/>
        </w:rPr>
        <w:t xml:space="preserve"> </w:t>
      </w:r>
      <w:r>
        <w:rPr>
          <w:i/>
          <w:sz w:val="20"/>
        </w:rPr>
        <w:t>of</w:t>
      </w:r>
      <w:r>
        <w:rPr>
          <w:i/>
          <w:spacing w:val="-6"/>
          <w:sz w:val="20"/>
        </w:rPr>
        <w:t xml:space="preserve"> </w:t>
      </w:r>
      <w:r>
        <w:rPr>
          <w:i/>
          <w:sz w:val="20"/>
        </w:rPr>
        <w:t>Blockchain</w:t>
      </w:r>
      <w:r>
        <w:rPr>
          <w:i/>
          <w:spacing w:val="-6"/>
          <w:sz w:val="20"/>
        </w:rPr>
        <w:t xml:space="preserve"> </w:t>
      </w:r>
      <w:r>
        <w:rPr>
          <w:i/>
          <w:sz w:val="20"/>
        </w:rPr>
        <w:t>Impact</w:t>
      </w:r>
      <w:r>
        <w:rPr>
          <w:i/>
          <w:spacing w:val="-8"/>
          <w:sz w:val="20"/>
        </w:rPr>
        <w:t xml:space="preserve"> </w:t>
      </w:r>
      <w:r>
        <w:rPr>
          <w:i/>
          <w:sz w:val="20"/>
        </w:rPr>
        <w:t>on Social Media Security [7]:</w:t>
      </w:r>
    </w:p>
    <w:p w14:paraId="6B539039" w14:textId="77777777" w:rsidR="0096749A" w:rsidRDefault="0096749A" w:rsidP="0096749A">
      <w:pPr>
        <w:pStyle w:val="BodyText"/>
        <w:spacing w:before="82" w:line="228" w:lineRule="auto"/>
        <w:ind w:left="199" w:right="388"/>
        <w:jc w:val="both"/>
      </w:pPr>
      <w:r>
        <w:t>This paper emphasizes once more the capacity of blockchain technology to improve social media</w:t>
      </w:r>
      <w:r>
        <w:rPr>
          <w:spacing w:val="80"/>
        </w:rPr>
        <w:t xml:space="preserve"> </w:t>
      </w:r>
      <w:r>
        <w:t>security,</w:t>
      </w:r>
      <w:r>
        <w:rPr>
          <w:spacing w:val="40"/>
        </w:rPr>
        <w:t xml:space="preserve"> </w:t>
      </w:r>
      <w:r>
        <w:t>privacy,</w:t>
      </w:r>
      <w:r>
        <w:rPr>
          <w:spacing w:val="40"/>
        </w:rPr>
        <w:t xml:space="preserve"> </w:t>
      </w:r>
      <w:r>
        <w:t>and openness.</w:t>
      </w:r>
      <w:r>
        <w:rPr>
          <w:spacing w:val="-3"/>
        </w:rPr>
        <w:t xml:space="preserve"> </w:t>
      </w:r>
      <w:r>
        <w:t>Its</w:t>
      </w:r>
      <w:r>
        <w:rPr>
          <w:spacing w:val="-4"/>
        </w:rPr>
        <w:t xml:space="preserve"> </w:t>
      </w:r>
      <w:r>
        <w:t>results,</w:t>
      </w:r>
      <w:r>
        <w:rPr>
          <w:spacing w:val="-4"/>
        </w:rPr>
        <w:t xml:space="preserve"> </w:t>
      </w:r>
      <w:r>
        <w:t>meanwhile, are constrained by the small range of the survey and literature study.</w:t>
      </w:r>
    </w:p>
    <w:p w14:paraId="7FD0C3E7" w14:textId="77777777" w:rsidR="0096749A" w:rsidRDefault="0096749A" w:rsidP="0096749A">
      <w:pPr>
        <w:pStyle w:val="BodyText"/>
        <w:spacing w:before="120"/>
      </w:pPr>
    </w:p>
    <w:p w14:paraId="06F87606" w14:textId="77777777" w:rsidR="0096749A" w:rsidRDefault="0096749A" w:rsidP="0096749A">
      <w:pPr>
        <w:pStyle w:val="ListParagraph"/>
        <w:numPr>
          <w:ilvl w:val="1"/>
          <w:numId w:val="2"/>
        </w:numPr>
        <w:tabs>
          <w:tab w:val="left" w:pos="484"/>
        </w:tabs>
        <w:ind w:left="484" w:hanging="285"/>
        <w:rPr>
          <w:i/>
          <w:sz w:val="20"/>
        </w:rPr>
      </w:pPr>
      <w:r>
        <w:rPr>
          <w:i/>
          <w:spacing w:val="-2"/>
          <w:sz w:val="20"/>
        </w:rPr>
        <w:t>Blockchain-Based</w:t>
      </w:r>
      <w:r>
        <w:rPr>
          <w:i/>
          <w:spacing w:val="4"/>
          <w:sz w:val="20"/>
        </w:rPr>
        <w:t xml:space="preserve"> </w:t>
      </w:r>
      <w:r>
        <w:rPr>
          <w:i/>
          <w:spacing w:val="-2"/>
          <w:sz w:val="20"/>
        </w:rPr>
        <w:t>Notarization</w:t>
      </w:r>
      <w:r>
        <w:rPr>
          <w:i/>
          <w:spacing w:val="6"/>
          <w:sz w:val="20"/>
        </w:rPr>
        <w:t xml:space="preserve"> </w:t>
      </w:r>
      <w:r>
        <w:rPr>
          <w:i/>
          <w:spacing w:val="-2"/>
          <w:sz w:val="20"/>
        </w:rPr>
        <w:t>for</w:t>
      </w:r>
      <w:r>
        <w:rPr>
          <w:i/>
          <w:spacing w:val="2"/>
          <w:sz w:val="20"/>
        </w:rPr>
        <w:t xml:space="preserve"> </w:t>
      </w:r>
      <w:r>
        <w:rPr>
          <w:i/>
          <w:spacing w:val="-2"/>
          <w:sz w:val="20"/>
        </w:rPr>
        <w:t>Social</w:t>
      </w:r>
      <w:r>
        <w:rPr>
          <w:i/>
          <w:spacing w:val="3"/>
          <w:sz w:val="20"/>
        </w:rPr>
        <w:t xml:space="preserve"> </w:t>
      </w:r>
      <w:r>
        <w:rPr>
          <w:i/>
          <w:spacing w:val="-2"/>
          <w:sz w:val="20"/>
        </w:rPr>
        <w:t>Media</w:t>
      </w:r>
      <w:r>
        <w:rPr>
          <w:i/>
          <w:spacing w:val="2"/>
          <w:sz w:val="20"/>
        </w:rPr>
        <w:t xml:space="preserve"> </w:t>
      </w:r>
      <w:r>
        <w:rPr>
          <w:i/>
          <w:spacing w:val="-4"/>
          <w:sz w:val="20"/>
        </w:rPr>
        <w:t>[8]:</w:t>
      </w:r>
    </w:p>
    <w:p w14:paraId="04D47676" w14:textId="77777777" w:rsidR="0096749A" w:rsidRDefault="0096749A" w:rsidP="0096749A">
      <w:pPr>
        <w:pStyle w:val="BodyText"/>
        <w:spacing w:before="58" w:line="228" w:lineRule="auto"/>
        <w:ind w:left="199" w:right="384"/>
        <w:jc w:val="both"/>
      </w:pPr>
      <w:r>
        <w:rPr>
          <w:spacing w:val="-2"/>
        </w:rPr>
        <w:t>The</w:t>
      </w:r>
      <w:r>
        <w:rPr>
          <w:spacing w:val="-11"/>
        </w:rPr>
        <w:t xml:space="preserve"> </w:t>
      </w:r>
      <w:r>
        <w:rPr>
          <w:spacing w:val="-2"/>
        </w:rPr>
        <w:t>study</w:t>
      </w:r>
      <w:r>
        <w:rPr>
          <w:spacing w:val="-9"/>
        </w:rPr>
        <w:t xml:space="preserve"> </w:t>
      </w:r>
      <w:r>
        <w:rPr>
          <w:spacing w:val="-2"/>
        </w:rPr>
        <w:t>shows</w:t>
      </w:r>
      <w:r>
        <w:rPr>
          <w:spacing w:val="-11"/>
        </w:rPr>
        <w:t xml:space="preserve"> </w:t>
      </w:r>
      <w:r>
        <w:rPr>
          <w:spacing w:val="-2"/>
        </w:rPr>
        <w:t>how</w:t>
      </w:r>
      <w:r>
        <w:rPr>
          <w:spacing w:val="-9"/>
        </w:rPr>
        <w:t xml:space="preserve"> </w:t>
      </w:r>
      <w:r>
        <w:rPr>
          <w:spacing w:val="-2"/>
        </w:rPr>
        <w:t>smart</w:t>
      </w:r>
      <w:r>
        <w:rPr>
          <w:spacing w:val="-11"/>
        </w:rPr>
        <w:t xml:space="preserve"> </w:t>
      </w:r>
      <w:r>
        <w:rPr>
          <w:spacing w:val="-2"/>
        </w:rPr>
        <w:t>contracts</w:t>
      </w:r>
      <w:r>
        <w:rPr>
          <w:spacing w:val="-9"/>
        </w:rPr>
        <w:t xml:space="preserve"> </w:t>
      </w:r>
      <w:r>
        <w:rPr>
          <w:spacing w:val="-2"/>
        </w:rPr>
        <w:t>and</w:t>
      </w:r>
      <w:r>
        <w:rPr>
          <w:spacing w:val="-8"/>
        </w:rPr>
        <w:t xml:space="preserve"> </w:t>
      </w:r>
      <w:r>
        <w:rPr>
          <w:spacing w:val="-2"/>
        </w:rPr>
        <w:t>blockchain</w:t>
      </w:r>
      <w:r>
        <w:rPr>
          <w:spacing w:val="-8"/>
        </w:rPr>
        <w:t xml:space="preserve"> </w:t>
      </w:r>
      <w:r>
        <w:rPr>
          <w:spacing w:val="-2"/>
        </w:rPr>
        <w:t xml:space="preserve">may </w:t>
      </w:r>
      <w:r>
        <w:t>be used to confirm the validity and integrity of social media postings. Though currently under development and not commonly used, like other blockchain alternatives,</w:t>
      </w:r>
      <w:r>
        <w:rPr>
          <w:spacing w:val="-13"/>
        </w:rPr>
        <w:t xml:space="preserve"> </w:t>
      </w:r>
      <w:r>
        <w:t>the</w:t>
      </w:r>
      <w:r>
        <w:rPr>
          <w:spacing w:val="-12"/>
        </w:rPr>
        <w:t xml:space="preserve"> </w:t>
      </w:r>
      <w:r>
        <w:t>suggested</w:t>
      </w:r>
      <w:r>
        <w:rPr>
          <w:spacing w:val="-13"/>
        </w:rPr>
        <w:t xml:space="preserve"> </w:t>
      </w:r>
      <w:r>
        <w:t>notarization</w:t>
      </w:r>
      <w:r>
        <w:rPr>
          <w:spacing w:val="-12"/>
        </w:rPr>
        <w:t xml:space="preserve"> </w:t>
      </w:r>
      <w:r>
        <w:t>system</w:t>
      </w:r>
      <w:r>
        <w:rPr>
          <w:spacing w:val="-13"/>
        </w:rPr>
        <w:t xml:space="preserve"> </w:t>
      </w:r>
      <w:r>
        <w:t>is</w:t>
      </w:r>
      <w:r>
        <w:rPr>
          <w:spacing w:val="-12"/>
        </w:rPr>
        <w:t xml:space="preserve"> </w:t>
      </w:r>
      <w:r>
        <w:t>immune to manipulation and falsification.</w:t>
      </w:r>
    </w:p>
    <w:p w14:paraId="65D13BC5" w14:textId="77777777" w:rsidR="0096749A" w:rsidRDefault="0096749A" w:rsidP="0096749A">
      <w:pPr>
        <w:pStyle w:val="BodyText"/>
        <w:spacing w:before="48"/>
      </w:pPr>
    </w:p>
    <w:p w14:paraId="26EEE988" w14:textId="77777777" w:rsidR="0096749A" w:rsidRDefault="0096749A" w:rsidP="0096749A">
      <w:pPr>
        <w:pStyle w:val="ListParagraph"/>
        <w:numPr>
          <w:ilvl w:val="1"/>
          <w:numId w:val="2"/>
        </w:numPr>
        <w:tabs>
          <w:tab w:val="left" w:pos="483"/>
          <w:tab w:val="left" w:pos="487"/>
        </w:tabs>
        <w:spacing w:before="1"/>
        <w:ind w:right="276" w:hanging="291"/>
        <w:rPr>
          <w:i/>
          <w:sz w:val="20"/>
        </w:rPr>
      </w:pPr>
      <w:r>
        <w:rPr>
          <w:i/>
          <w:sz w:val="20"/>
        </w:rPr>
        <w:t>The Decentralization of Social Media through the Blockchain Technology [9]:</w:t>
      </w:r>
    </w:p>
    <w:p w14:paraId="3681CEA3" w14:textId="77777777" w:rsidR="0096749A" w:rsidRDefault="0096749A" w:rsidP="0096749A">
      <w:pPr>
        <w:pStyle w:val="BodyText"/>
        <w:spacing w:before="82" w:line="228" w:lineRule="auto"/>
        <w:ind w:left="199" w:right="390"/>
        <w:jc w:val="both"/>
      </w:pPr>
      <w:r>
        <w:t>This study shows that there is a lot of interest in using blockchain to develop decentralized social network in both academics as well as business. BOSM’s (Blockchain-based Online Social-Media) are social media</w:t>
      </w:r>
      <w:r>
        <w:rPr>
          <w:spacing w:val="-1"/>
        </w:rPr>
        <w:t xml:space="preserve"> </w:t>
      </w:r>
      <w:r>
        <w:t>networks</w:t>
      </w:r>
      <w:r>
        <w:rPr>
          <w:spacing w:val="-2"/>
        </w:rPr>
        <w:t xml:space="preserve"> </w:t>
      </w:r>
      <w:r>
        <w:t>that</w:t>
      </w:r>
      <w:r>
        <w:rPr>
          <w:spacing w:val="-3"/>
        </w:rPr>
        <w:t xml:space="preserve"> </w:t>
      </w:r>
      <w:r>
        <w:t>make</w:t>
      </w:r>
      <w:r>
        <w:rPr>
          <w:spacing w:val="-3"/>
        </w:rPr>
        <w:t xml:space="preserve"> </w:t>
      </w:r>
      <w:r>
        <w:t>use</w:t>
      </w:r>
      <w:r>
        <w:rPr>
          <w:spacing w:val="-3"/>
        </w:rPr>
        <w:t xml:space="preserve"> </w:t>
      </w:r>
      <w:r>
        <w:t>of blockchain</w:t>
      </w:r>
      <w:r>
        <w:rPr>
          <w:spacing w:val="-2"/>
        </w:rPr>
        <w:t xml:space="preserve"> </w:t>
      </w:r>
      <w:r>
        <w:t>technology which</w:t>
      </w:r>
      <w:r>
        <w:rPr>
          <w:spacing w:val="-8"/>
        </w:rPr>
        <w:t xml:space="preserve"> </w:t>
      </w:r>
      <w:r>
        <w:t>is</w:t>
      </w:r>
      <w:r>
        <w:rPr>
          <w:spacing w:val="-10"/>
        </w:rPr>
        <w:t xml:space="preserve"> </w:t>
      </w:r>
      <w:r>
        <w:t>still</w:t>
      </w:r>
      <w:r>
        <w:rPr>
          <w:spacing w:val="-10"/>
        </w:rPr>
        <w:t xml:space="preserve"> </w:t>
      </w:r>
      <w:r>
        <w:t>being</w:t>
      </w:r>
      <w:r>
        <w:rPr>
          <w:spacing w:val="-8"/>
        </w:rPr>
        <w:t xml:space="preserve"> </w:t>
      </w:r>
      <w:r>
        <w:t>adopted,</w:t>
      </w:r>
      <w:r>
        <w:rPr>
          <w:spacing w:val="-11"/>
        </w:rPr>
        <w:t xml:space="preserve"> </w:t>
      </w:r>
      <w:r>
        <w:t>but</w:t>
      </w:r>
      <w:r>
        <w:rPr>
          <w:spacing w:val="-9"/>
        </w:rPr>
        <w:t xml:space="preserve"> </w:t>
      </w:r>
      <w:r>
        <w:t>they</w:t>
      </w:r>
      <w:r>
        <w:rPr>
          <w:spacing w:val="-10"/>
        </w:rPr>
        <w:t xml:space="preserve"> </w:t>
      </w:r>
      <w:r>
        <w:t>provide</w:t>
      </w:r>
      <w:r>
        <w:rPr>
          <w:spacing w:val="-11"/>
        </w:rPr>
        <w:t xml:space="preserve"> </w:t>
      </w:r>
      <w:r>
        <w:t>new</w:t>
      </w:r>
      <w:r>
        <w:rPr>
          <w:spacing w:val="-8"/>
        </w:rPr>
        <w:t xml:space="preserve"> </w:t>
      </w:r>
      <w:r>
        <w:t>way</w:t>
      </w:r>
      <w:r>
        <w:rPr>
          <w:spacing w:val="-7"/>
        </w:rPr>
        <w:t xml:space="preserve"> </w:t>
      </w:r>
      <w:r>
        <w:t>to solve</w:t>
      </w:r>
      <w:r>
        <w:rPr>
          <w:spacing w:val="-13"/>
        </w:rPr>
        <w:t xml:space="preserve"> </w:t>
      </w:r>
      <w:r>
        <w:t>old</w:t>
      </w:r>
      <w:r>
        <w:rPr>
          <w:spacing w:val="-11"/>
        </w:rPr>
        <w:t xml:space="preserve"> </w:t>
      </w:r>
      <w:r>
        <w:t>OSN</w:t>
      </w:r>
      <w:r>
        <w:rPr>
          <w:spacing w:val="-13"/>
        </w:rPr>
        <w:t xml:space="preserve"> </w:t>
      </w:r>
      <w:r>
        <w:t>(Online</w:t>
      </w:r>
      <w:r>
        <w:rPr>
          <w:spacing w:val="-12"/>
        </w:rPr>
        <w:t xml:space="preserve"> </w:t>
      </w:r>
      <w:r>
        <w:t>Social</w:t>
      </w:r>
      <w:r>
        <w:rPr>
          <w:spacing w:val="-13"/>
        </w:rPr>
        <w:t xml:space="preserve"> </w:t>
      </w:r>
      <w:r>
        <w:t>Networks)</w:t>
      </w:r>
      <w:r>
        <w:rPr>
          <w:spacing w:val="-12"/>
        </w:rPr>
        <w:t xml:space="preserve"> </w:t>
      </w:r>
      <w:r>
        <w:t>problems.</w:t>
      </w:r>
      <w:r>
        <w:rPr>
          <w:spacing w:val="-13"/>
        </w:rPr>
        <w:t xml:space="preserve"> </w:t>
      </w:r>
      <w:r>
        <w:t>OSN problems like ownership of data, censorship and authenticity of the data.</w:t>
      </w:r>
    </w:p>
    <w:p w14:paraId="7E097E82" w14:textId="77777777" w:rsidR="0096749A" w:rsidRDefault="0096749A" w:rsidP="0096749A">
      <w:pPr>
        <w:pStyle w:val="BodyText"/>
        <w:spacing w:before="82" w:line="228" w:lineRule="auto"/>
        <w:ind w:left="199" w:right="390"/>
        <w:jc w:val="both"/>
      </w:pPr>
    </w:p>
    <w:p w14:paraId="21BCA01F" w14:textId="77777777" w:rsidR="0096749A" w:rsidRDefault="0096749A" w:rsidP="0096749A">
      <w:pPr>
        <w:pStyle w:val="ListParagraph"/>
        <w:numPr>
          <w:ilvl w:val="1"/>
          <w:numId w:val="5"/>
        </w:numPr>
        <w:tabs>
          <w:tab w:val="left" w:pos="537"/>
          <w:tab w:val="left" w:pos="539"/>
        </w:tabs>
        <w:spacing w:before="68"/>
        <w:ind w:right="716"/>
        <w:rPr>
          <w:i/>
          <w:sz w:val="20"/>
        </w:rPr>
      </w:pPr>
      <w:r>
        <w:rPr>
          <w:i/>
          <w:spacing w:val="-10"/>
          <w:sz w:val="20"/>
        </w:rPr>
        <w:t>Bluesky</w:t>
      </w:r>
      <w:r>
        <w:rPr>
          <w:i/>
          <w:spacing w:val="-3"/>
          <w:sz w:val="20"/>
        </w:rPr>
        <w:t xml:space="preserve"> </w:t>
      </w:r>
      <w:r>
        <w:rPr>
          <w:i/>
          <w:spacing w:val="-10"/>
          <w:sz w:val="20"/>
        </w:rPr>
        <w:t>and</w:t>
      </w:r>
      <w:r>
        <w:rPr>
          <w:i/>
          <w:spacing w:val="-2"/>
          <w:sz w:val="20"/>
        </w:rPr>
        <w:t xml:space="preserve"> </w:t>
      </w:r>
      <w:r>
        <w:rPr>
          <w:i/>
          <w:spacing w:val="-10"/>
          <w:sz w:val="20"/>
        </w:rPr>
        <w:t>the</w:t>
      </w:r>
      <w:r>
        <w:rPr>
          <w:i/>
          <w:spacing w:val="-3"/>
          <w:sz w:val="20"/>
        </w:rPr>
        <w:t xml:space="preserve"> </w:t>
      </w:r>
      <w:r>
        <w:rPr>
          <w:i/>
          <w:spacing w:val="-10"/>
          <w:sz w:val="20"/>
        </w:rPr>
        <w:t>AT</w:t>
      </w:r>
      <w:r>
        <w:rPr>
          <w:i/>
          <w:spacing w:val="-2"/>
          <w:sz w:val="20"/>
        </w:rPr>
        <w:t xml:space="preserve"> </w:t>
      </w:r>
      <w:r>
        <w:rPr>
          <w:i/>
          <w:spacing w:val="-10"/>
          <w:sz w:val="20"/>
        </w:rPr>
        <w:t>Protocol:</w:t>
      </w:r>
      <w:r>
        <w:rPr>
          <w:i/>
          <w:spacing w:val="-3"/>
          <w:sz w:val="20"/>
        </w:rPr>
        <w:t xml:space="preserve"> </w:t>
      </w:r>
      <w:r>
        <w:rPr>
          <w:i/>
          <w:spacing w:val="-10"/>
          <w:sz w:val="20"/>
        </w:rPr>
        <w:t>Usable</w:t>
      </w:r>
      <w:r>
        <w:rPr>
          <w:i/>
          <w:spacing w:val="-2"/>
          <w:sz w:val="20"/>
        </w:rPr>
        <w:t xml:space="preserve"> </w:t>
      </w:r>
      <w:r>
        <w:rPr>
          <w:i/>
          <w:spacing w:val="-10"/>
          <w:sz w:val="20"/>
        </w:rPr>
        <w:t>Decentralized</w:t>
      </w:r>
      <w:r>
        <w:rPr>
          <w:i/>
          <w:spacing w:val="-3"/>
          <w:sz w:val="20"/>
        </w:rPr>
        <w:t xml:space="preserve"> </w:t>
      </w:r>
      <w:r>
        <w:rPr>
          <w:i/>
          <w:spacing w:val="-10"/>
          <w:sz w:val="20"/>
        </w:rPr>
        <w:t>Social</w:t>
      </w:r>
      <w:r>
        <w:rPr>
          <w:i/>
          <w:sz w:val="20"/>
        </w:rPr>
        <w:t xml:space="preserve"> Media</w:t>
      </w:r>
      <w:r>
        <w:rPr>
          <w:i/>
          <w:spacing w:val="-16"/>
          <w:sz w:val="20"/>
        </w:rPr>
        <w:t xml:space="preserve"> </w:t>
      </w:r>
      <w:r>
        <w:rPr>
          <w:i/>
          <w:sz w:val="20"/>
        </w:rPr>
        <w:t>[10]:</w:t>
      </w:r>
    </w:p>
    <w:p w14:paraId="5C5786D3" w14:textId="77777777" w:rsidR="0096749A" w:rsidRDefault="0096749A" w:rsidP="0096749A">
      <w:pPr>
        <w:pStyle w:val="BodyText"/>
        <w:spacing w:before="59" w:line="228" w:lineRule="auto"/>
        <w:ind w:left="254" w:right="332"/>
        <w:jc w:val="both"/>
      </w:pPr>
      <w:r>
        <w:t>Bluesky is a new social network that uses the AT protocol, which provides a decentralized base for public social media. This research explains decentralization by having multiple accessible users for all components of the system, making it easier</w:t>
      </w:r>
      <w:r>
        <w:rPr>
          <w:spacing w:val="-13"/>
        </w:rPr>
        <w:t xml:space="preserve"> </w:t>
      </w:r>
      <w:r>
        <w:t>to</w:t>
      </w:r>
      <w:r>
        <w:rPr>
          <w:spacing w:val="-12"/>
        </w:rPr>
        <w:t xml:space="preserve"> </w:t>
      </w:r>
      <w:r>
        <w:t>switch</w:t>
      </w:r>
      <w:r>
        <w:rPr>
          <w:spacing w:val="-13"/>
        </w:rPr>
        <w:t xml:space="preserve"> </w:t>
      </w:r>
      <w:r>
        <w:t>supplier,</w:t>
      </w:r>
      <w:r>
        <w:rPr>
          <w:spacing w:val="-12"/>
        </w:rPr>
        <w:t xml:space="preserve"> </w:t>
      </w:r>
      <w:r>
        <w:t>giving</w:t>
      </w:r>
      <w:r>
        <w:rPr>
          <w:spacing w:val="-13"/>
        </w:rPr>
        <w:t xml:space="preserve"> </w:t>
      </w:r>
      <w:r>
        <w:t>users</w:t>
      </w:r>
      <w:r>
        <w:rPr>
          <w:spacing w:val="-12"/>
        </w:rPr>
        <w:t xml:space="preserve"> </w:t>
      </w:r>
      <w:r>
        <w:t>control</w:t>
      </w:r>
      <w:r>
        <w:rPr>
          <w:spacing w:val="-13"/>
        </w:rPr>
        <w:t xml:space="preserve"> </w:t>
      </w:r>
      <w:r>
        <w:t>over</w:t>
      </w:r>
      <w:r>
        <w:rPr>
          <w:spacing w:val="-12"/>
        </w:rPr>
        <w:t xml:space="preserve"> </w:t>
      </w:r>
      <w:r>
        <w:t>the</w:t>
      </w:r>
      <w:r>
        <w:rPr>
          <w:spacing w:val="-13"/>
        </w:rPr>
        <w:t xml:space="preserve"> </w:t>
      </w:r>
      <w:r>
        <w:t>content they</w:t>
      </w:r>
      <w:r>
        <w:rPr>
          <w:spacing w:val="-4"/>
        </w:rPr>
        <w:t xml:space="preserve"> </w:t>
      </w:r>
      <w:r>
        <w:t>consume,</w:t>
      </w:r>
      <w:r>
        <w:rPr>
          <w:spacing w:val="-5"/>
        </w:rPr>
        <w:t xml:space="preserve"> </w:t>
      </w:r>
      <w:r>
        <w:t>and</w:t>
      </w:r>
      <w:r>
        <w:rPr>
          <w:spacing w:val="-4"/>
        </w:rPr>
        <w:t xml:space="preserve"> </w:t>
      </w:r>
      <w:r>
        <w:t>providing</w:t>
      </w:r>
      <w:r>
        <w:rPr>
          <w:spacing w:val="-6"/>
        </w:rPr>
        <w:t xml:space="preserve"> </w:t>
      </w:r>
      <w:r>
        <w:t>a</w:t>
      </w:r>
      <w:r>
        <w:rPr>
          <w:spacing w:val="-2"/>
        </w:rPr>
        <w:t xml:space="preserve"> </w:t>
      </w:r>
      <w:r>
        <w:t>straightforward</w:t>
      </w:r>
      <w:r>
        <w:rPr>
          <w:spacing w:val="-6"/>
        </w:rPr>
        <w:t xml:space="preserve"> </w:t>
      </w:r>
      <w:r>
        <w:t>user</w:t>
      </w:r>
      <w:r>
        <w:rPr>
          <w:spacing w:val="-4"/>
        </w:rPr>
        <w:t xml:space="preserve"> </w:t>
      </w:r>
      <w:r>
        <w:t>interface that</w:t>
      </w:r>
      <w:r>
        <w:rPr>
          <w:spacing w:val="-9"/>
        </w:rPr>
        <w:t xml:space="preserve"> </w:t>
      </w:r>
      <w:r>
        <w:t>does</w:t>
      </w:r>
      <w:r>
        <w:rPr>
          <w:spacing w:val="-9"/>
        </w:rPr>
        <w:t xml:space="preserve"> </w:t>
      </w:r>
      <w:r>
        <w:t>not</w:t>
      </w:r>
      <w:r>
        <w:rPr>
          <w:spacing w:val="-9"/>
        </w:rPr>
        <w:t xml:space="preserve"> </w:t>
      </w:r>
      <w:r>
        <w:t>make</w:t>
      </w:r>
      <w:r>
        <w:rPr>
          <w:spacing w:val="-9"/>
        </w:rPr>
        <w:t xml:space="preserve"> </w:t>
      </w:r>
      <w:r>
        <w:t>this</w:t>
      </w:r>
      <w:r>
        <w:rPr>
          <w:spacing w:val="-10"/>
        </w:rPr>
        <w:t xml:space="preserve"> </w:t>
      </w:r>
      <w:r>
        <w:t>harder</w:t>
      </w:r>
      <w:r>
        <w:rPr>
          <w:spacing w:val="-11"/>
        </w:rPr>
        <w:t xml:space="preserve"> </w:t>
      </w:r>
      <w:r>
        <w:t>for</w:t>
      </w:r>
      <w:r>
        <w:rPr>
          <w:spacing w:val="-9"/>
        </w:rPr>
        <w:t xml:space="preserve"> </w:t>
      </w:r>
      <w:r>
        <w:t>users</w:t>
      </w:r>
      <w:r>
        <w:rPr>
          <w:spacing w:val="-10"/>
        </w:rPr>
        <w:t xml:space="preserve"> </w:t>
      </w:r>
      <w:r>
        <w:t>because</w:t>
      </w:r>
      <w:r>
        <w:rPr>
          <w:spacing w:val="-9"/>
        </w:rPr>
        <w:t xml:space="preserve"> </w:t>
      </w:r>
      <w:r>
        <w:t>of</w:t>
      </w:r>
      <w:r>
        <w:rPr>
          <w:spacing w:val="-9"/>
        </w:rPr>
        <w:t xml:space="preserve"> </w:t>
      </w:r>
      <w:r>
        <w:t>the</w:t>
      </w:r>
      <w:r>
        <w:rPr>
          <w:spacing w:val="-9"/>
        </w:rPr>
        <w:t xml:space="preserve"> </w:t>
      </w:r>
      <w:r>
        <w:t>system being centralized.</w:t>
      </w:r>
    </w:p>
    <w:p w14:paraId="34CD8D45" w14:textId="77777777" w:rsidR="0096749A" w:rsidRDefault="0096749A" w:rsidP="0096749A">
      <w:pPr>
        <w:pStyle w:val="BodyText"/>
        <w:spacing w:before="59" w:line="228" w:lineRule="auto"/>
        <w:ind w:left="254" w:right="332"/>
        <w:jc w:val="both"/>
      </w:pPr>
    </w:p>
    <w:p w14:paraId="4615BF09" w14:textId="77777777" w:rsidR="0096749A" w:rsidRDefault="0096749A" w:rsidP="0096749A">
      <w:pPr>
        <w:pStyle w:val="BodyText"/>
        <w:spacing w:before="142"/>
      </w:pPr>
    </w:p>
    <w:p w14:paraId="4B4E94E9" w14:textId="77777777" w:rsidR="0096749A" w:rsidRDefault="0096749A" w:rsidP="0096749A">
      <w:pPr>
        <w:pStyle w:val="ListParagraph"/>
        <w:numPr>
          <w:ilvl w:val="0"/>
          <w:numId w:val="1"/>
        </w:numPr>
        <w:tabs>
          <w:tab w:val="left" w:pos="1790"/>
        </w:tabs>
        <w:ind w:left="1790" w:hanging="305"/>
        <w:jc w:val="left"/>
        <w:rPr>
          <w:sz w:val="20"/>
        </w:rPr>
      </w:pPr>
      <w:r>
        <w:rPr>
          <w:smallCaps/>
          <w:sz w:val="20"/>
        </w:rPr>
        <w:t>Proposed</w:t>
      </w:r>
      <w:r>
        <w:rPr>
          <w:smallCaps/>
          <w:spacing w:val="-7"/>
          <w:sz w:val="20"/>
        </w:rPr>
        <w:t xml:space="preserve"> </w:t>
      </w:r>
      <w:r>
        <w:rPr>
          <w:smallCaps/>
          <w:spacing w:val="-2"/>
          <w:sz w:val="20"/>
        </w:rPr>
        <w:t>Architecture</w:t>
      </w:r>
    </w:p>
    <w:p w14:paraId="20B383EA" w14:textId="77777777" w:rsidR="0096749A" w:rsidRDefault="0096749A" w:rsidP="0096749A">
      <w:pPr>
        <w:pStyle w:val="BodyText"/>
        <w:rPr>
          <w:sz w:val="16"/>
        </w:rPr>
      </w:pPr>
    </w:p>
    <w:p w14:paraId="21D8769C" w14:textId="77777777" w:rsidR="0096749A" w:rsidRDefault="0096749A" w:rsidP="0096749A">
      <w:pPr>
        <w:pStyle w:val="BodyText"/>
        <w:spacing w:before="28"/>
        <w:rPr>
          <w:sz w:val="16"/>
        </w:rPr>
      </w:pPr>
    </w:p>
    <w:p w14:paraId="084B06E8" w14:textId="77777777" w:rsidR="0096749A" w:rsidRDefault="0096749A" w:rsidP="0096749A">
      <w:pPr>
        <w:pStyle w:val="BodyText"/>
        <w:spacing w:before="1" w:line="230" w:lineRule="auto"/>
        <w:ind w:left="254" w:right="340"/>
        <w:jc w:val="both"/>
      </w:pPr>
      <w:r>
        <w:t>Designing the architecture for a Decentralized Social Media App</w:t>
      </w:r>
      <w:r>
        <w:rPr>
          <w:spacing w:val="-13"/>
        </w:rPr>
        <w:t xml:space="preserve"> </w:t>
      </w:r>
      <w:r>
        <w:t>utilizing</w:t>
      </w:r>
      <w:r>
        <w:rPr>
          <w:spacing w:val="-12"/>
        </w:rPr>
        <w:t xml:space="preserve"> </w:t>
      </w:r>
      <w:r>
        <w:t>Blockchain</w:t>
      </w:r>
      <w:r>
        <w:rPr>
          <w:spacing w:val="-12"/>
        </w:rPr>
        <w:t xml:space="preserve"> </w:t>
      </w:r>
      <w:r>
        <w:t>calls</w:t>
      </w:r>
      <w:r>
        <w:rPr>
          <w:spacing w:val="-13"/>
        </w:rPr>
        <w:t xml:space="preserve"> </w:t>
      </w:r>
      <w:r>
        <w:t>for</w:t>
      </w:r>
      <w:r>
        <w:rPr>
          <w:spacing w:val="-12"/>
        </w:rPr>
        <w:t xml:space="preserve"> </w:t>
      </w:r>
      <w:r>
        <w:t>several</w:t>
      </w:r>
      <w:r>
        <w:rPr>
          <w:spacing w:val="-12"/>
        </w:rPr>
        <w:t xml:space="preserve"> </w:t>
      </w:r>
      <w:r>
        <w:t>important</w:t>
      </w:r>
      <w:r>
        <w:rPr>
          <w:spacing w:val="-12"/>
        </w:rPr>
        <w:t xml:space="preserve"> </w:t>
      </w:r>
      <w:r>
        <w:t>elements to guarantee security, privacy, and smooth operation.</w:t>
      </w:r>
    </w:p>
    <w:p w14:paraId="4154A9A7" w14:textId="77777777" w:rsidR="0096749A" w:rsidRDefault="0096749A" w:rsidP="0096749A">
      <w:pPr>
        <w:pStyle w:val="BodyText"/>
        <w:spacing w:before="226"/>
      </w:pPr>
    </w:p>
    <w:p w14:paraId="67FD4E6C" w14:textId="77777777" w:rsidR="0096749A" w:rsidRDefault="0096749A" w:rsidP="0096749A">
      <w:pPr>
        <w:pStyle w:val="ListParagraph"/>
        <w:numPr>
          <w:ilvl w:val="0"/>
          <w:numId w:val="3"/>
        </w:numPr>
        <w:tabs>
          <w:tab w:val="left" w:pos="538"/>
        </w:tabs>
        <w:spacing w:line="229" w:lineRule="exact"/>
        <w:ind w:left="538" w:hanging="284"/>
        <w:rPr>
          <w:i/>
          <w:sz w:val="20"/>
        </w:rPr>
      </w:pPr>
      <w:r>
        <w:rPr>
          <w:i/>
          <w:spacing w:val="-2"/>
          <w:sz w:val="20"/>
        </w:rPr>
        <w:t>Blockchain</w:t>
      </w:r>
      <w:r>
        <w:rPr>
          <w:i/>
          <w:spacing w:val="6"/>
          <w:sz w:val="20"/>
        </w:rPr>
        <w:t xml:space="preserve"> </w:t>
      </w:r>
      <w:r>
        <w:rPr>
          <w:i/>
          <w:spacing w:val="-2"/>
          <w:sz w:val="20"/>
        </w:rPr>
        <w:t>Incorporation</w:t>
      </w:r>
    </w:p>
    <w:p w14:paraId="7BB66E81" w14:textId="77777777" w:rsidR="0096749A" w:rsidRDefault="0096749A" w:rsidP="0096749A">
      <w:pPr>
        <w:pStyle w:val="BodyText"/>
        <w:ind w:left="196" w:right="304"/>
        <w:jc w:val="both"/>
      </w:pPr>
      <w:r>
        <w:t>This improves network governance and maintains decentralization.</w:t>
      </w:r>
      <w:r>
        <w:rPr>
          <w:spacing w:val="-10"/>
        </w:rPr>
        <w:t xml:space="preserve"> </w:t>
      </w:r>
      <w:r>
        <w:t>Efficient</w:t>
      </w:r>
      <w:r>
        <w:rPr>
          <w:spacing w:val="-11"/>
        </w:rPr>
        <w:t xml:space="preserve"> </w:t>
      </w:r>
      <w:r>
        <w:t>consensus</w:t>
      </w:r>
      <w:r>
        <w:rPr>
          <w:spacing w:val="-11"/>
        </w:rPr>
        <w:t xml:space="preserve"> </w:t>
      </w:r>
      <w:r>
        <w:t>techniques</w:t>
      </w:r>
      <w:r>
        <w:rPr>
          <w:spacing w:val="-11"/>
        </w:rPr>
        <w:t xml:space="preserve"> </w:t>
      </w:r>
      <w:r>
        <w:t>like</w:t>
      </w:r>
      <w:r>
        <w:rPr>
          <w:spacing w:val="-10"/>
        </w:rPr>
        <w:t xml:space="preserve"> </w:t>
      </w:r>
      <w:r>
        <w:t>Proof-of- Stake</w:t>
      </w:r>
      <w:r>
        <w:rPr>
          <w:spacing w:val="-4"/>
        </w:rPr>
        <w:t xml:space="preserve"> </w:t>
      </w:r>
      <w:r>
        <w:t>(</w:t>
      </w:r>
      <w:proofErr w:type="spellStart"/>
      <w:r>
        <w:t>PoS</w:t>
      </w:r>
      <w:proofErr w:type="spellEnd"/>
      <w:r>
        <w:t>)</w:t>
      </w:r>
      <w:r>
        <w:rPr>
          <w:spacing w:val="-4"/>
        </w:rPr>
        <w:t xml:space="preserve"> </w:t>
      </w:r>
      <w:r>
        <w:t>ensure</w:t>
      </w:r>
      <w:r>
        <w:rPr>
          <w:spacing w:val="-4"/>
        </w:rPr>
        <w:t xml:space="preserve"> </w:t>
      </w:r>
      <w:r>
        <w:t>safe</w:t>
      </w:r>
      <w:r>
        <w:rPr>
          <w:spacing w:val="-4"/>
        </w:rPr>
        <w:t xml:space="preserve"> </w:t>
      </w:r>
      <w:r>
        <w:t>and</w:t>
      </w:r>
      <w:r>
        <w:rPr>
          <w:spacing w:val="-3"/>
        </w:rPr>
        <w:t xml:space="preserve"> </w:t>
      </w:r>
      <w:r>
        <w:t>secure</w:t>
      </w:r>
      <w:r>
        <w:rPr>
          <w:spacing w:val="-4"/>
        </w:rPr>
        <w:t xml:space="preserve"> </w:t>
      </w:r>
      <w:r>
        <w:t>verification</w:t>
      </w:r>
      <w:r>
        <w:rPr>
          <w:spacing w:val="-3"/>
        </w:rPr>
        <w:t xml:space="preserve"> </w:t>
      </w:r>
      <w:r>
        <w:t>of</w:t>
      </w:r>
      <w:r>
        <w:rPr>
          <w:spacing w:val="-4"/>
        </w:rPr>
        <w:t xml:space="preserve"> </w:t>
      </w:r>
      <w:r>
        <w:t>transaction. By</w:t>
      </w:r>
      <w:r>
        <w:rPr>
          <w:spacing w:val="-1"/>
        </w:rPr>
        <w:t xml:space="preserve"> </w:t>
      </w:r>
      <w:r>
        <w:t>reducing</w:t>
      </w:r>
      <w:r>
        <w:rPr>
          <w:spacing w:val="-3"/>
        </w:rPr>
        <w:t xml:space="preserve"> </w:t>
      </w:r>
      <w:r>
        <w:t>energy</w:t>
      </w:r>
      <w:r>
        <w:rPr>
          <w:spacing w:val="-1"/>
        </w:rPr>
        <w:t xml:space="preserve"> </w:t>
      </w:r>
      <w:r>
        <w:t>relative</w:t>
      </w:r>
      <w:r>
        <w:rPr>
          <w:spacing w:val="-2"/>
        </w:rPr>
        <w:t xml:space="preserve"> </w:t>
      </w:r>
      <w:r>
        <w:t>to</w:t>
      </w:r>
      <w:r>
        <w:rPr>
          <w:spacing w:val="-3"/>
        </w:rPr>
        <w:t xml:space="preserve"> </w:t>
      </w:r>
      <w:r>
        <w:t>other</w:t>
      </w:r>
      <w:r>
        <w:rPr>
          <w:spacing w:val="-1"/>
        </w:rPr>
        <w:t xml:space="preserve"> </w:t>
      </w:r>
      <w:r>
        <w:t>techniques</w:t>
      </w:r>
      <w:r>
        <w:rPr>
          <w:spacing w:val="-2"/>
        </w:rPr>
        <w:t xml:space="preserve"> </w:t>
      </w:r>
      <w:r>
        <w:t>like</w:t>
      </w:r>
      <w:r>
        <w:rPr>
          <w:spacing w:val="-2"/>
        </w:rPr>
        <w:t xml:space="preserve"> </w:t>
      </w:r>
      <w:r>
        <w:t xml:space="preserve">Proof-of- Work (PoW), </w:t>
      </w:r>
      <w:proofErr w:type="spellStart"/>
      <w:r>
        <w:t>PoS</w:t>
      </w:r>
      <w:proofErr w:type="spellEnd"/>
      <w:r>
        <w:t xml:space="preserve"> confirms data security and anti-tampering, hence enabling the ecosystem viable.</w:t>
      </w:r>
    </w:p>
    <w:p w14:paraId="20BA52EF" w14:textId="77777777" w:rsidR="0096749A" w:rsidRDefault="0096749A" w:rsidP="0096749A">
      <w:pPr>
        <w:pStyle w:val="ListParagraph"/>
        <w:numPr>
          <w:ilvl w:val="0"/>
          <w:numId w:val="3"/>
        </w:numPr>
        <w:tabs>
          <w:tab w:val="left" w:pos="588"/>
        </w:tabs>
        <w:spacing w:before="229"/>
        <w:ind w:left="588" w:hanging="334"/>
        <w:rPr>
          <w:i/>
          <w:sz w:val="20"/>
        </w:rPr>
      </w:pPr>
      <w:r>
        <w:rPr>
          <w:i/>
          <w:sz w:val="20"/>
        </w:rPr>
        <w:t>Authorization</w:t>
      </w:r>
      <w:r>
        <w:rPr>
          <w:i/>
          <w:spacing w:val="-10"/>
          <w:sz w:val="20"/>
        </w:rPr>
        <w:t xml:space="preserve"> </w:t>
      </w:r>
      <w:r>
        <w:rPr>
          <w:i/>
          <w:sz w:val="20"/>
        </w:rPr>
        <w:t>and</w:t>
      </w:r>
      <w:r>
        <w:rPr>
          <w:i/>
          <w:spacing w:val="-9"/>
          <w:sz w:val="20"/>
        </w:rPr>
        <w:t xml:space="preserve"> </w:t>
      </w:r>
      <w:r>
        <w:rPr>
          <w:i/>
          <w:sz w:val="20"/>
        </w:rPr>
        <w:t>User</w:t>
      </w:r>
      <w:r>
        <w:rPr>
          <w:i/>
          <w:spacing w:val="-12"/>
          <w:sz w:val="20"/>
        </w:rPr>
        <w:t xml:space="preserve"> </w:t>
      </w:r>
      <w:r>
        <w:rPr>
          <w:i/>
          <w:spacing w:val="-2"/>
          <w:sz w:val="20"/>
        </w:rPr>
        <w:t>Authentication</w:t>
      </w:r>
    </w:p>
    <w:p w14:paraId="270C6F45" w14:textId="77777777" w:rsidR="0096749A" w:rsidRDefault="0096749A" w:rsidP="0096749A">
      <w:pPr>
        <w:pStyle w:val="BodyText"/>
        <w:spacing w:before="1"/>
        <w:ind w:left="196" w:right="305"/>
        <w:jc w:val="both"/>
      </w:pPr>
      <w:r>
        <w:t>Sophisticated security measures involving public-private key pairs</w:t>
      </w:r>
      <w:r>
        <w:rPr>
          <w:spacing w:val="-13"/>
        </w:rPr>
        <w:t xml:space="preserve"> </w:t>
      </w:r>
      <w:r>
        <w:t>form</w:t>
      </w:r>
      <w:r>
        <w:rPr>
          <w:spacing w:val="-12"/>
        </w:rPr>
        <w:t xml:space="preserve"> </w:t>
      </w:r>
      <w:r>
        <w:t>the</w:t>
      </w:r>
      <w:r>
        <w:rPr>
          <w:spacing w:val="-13"/>
        </w:rPr>
        <w:t xml:space="preserve"> </w:t>
      </w:r>
      <w:r>
        <w:t>basis</w:t>
      </w:r>
      <w:r>
        <w:rPr>
          <w:spacing w:val="-12"/>
        </w:rPr>
        <w:t xml:space="preserve"> </w:t>
      </w:r>
      <w:r>
        <w:t>of</w:t>
      </w:r>
      <w:r>
        <w:rPr>
          <w:spacing w:val="-12"/>
        </w:rPr>
        <w:t xml:space="preserve"> </w:t>
      </w:r>
      <w:r>
        <w:t>robust</w:t>
      </w:r>
      <w:r>
        <w:rPr>
          <w:spacing w:val="-13"/>
        </w:rPr>
        <w:t xml:space="preserve"> </w:t>
      </w:r>
      <w:r>
        <w:t>user</w:t>
      </w:r>
      <w:r>
        <w:rPr>
          <w:spacing w:val="-12"/>
        </w:rPr>
        <w:t xml:space="preserve"> </w:t>
      </w:r>
      <w:r>
        <w:t>authentication</w:t>
      </w:r>
      <w:r>
        <w:rPr>
          <w:spacing w:val="-12"/>
        </w:rPr>
        <w:t xml:space="preserve"> </w:t>
      </w:r>
      <w:r>
        <w:t>systems.</w:t>
      </w:r>
      <w:r>
        <w:rPr>
          <w:spacing w:val="-12"/>
        </w:rPr>
        <w:t xml:space="preserve"> </w:t>
      </w:r>
      <w:r>
        <w:t>This ensures that only genuine users can make use of the site's features. To secure sensitive data, traditional centralized systems reduces user access to functionality through various permissions. This helps in increased security of the platform and provide a personal touch to users.</w:t>
      </w:r>
    </w:p>
    <w:p w14:paraId="231578BE" w14:textId="77777777" w:rsidR="0096749A" w:rsidRDefault="0096749A" w:rsidP="0096749A">
      <w:pPr>
        <w:pStyle w:val="BodyText"/>
        <w:spacing w:before="229"/>
      </w:pPr>
    </w:p>
    <w:p w14:paraId="09C5E03A" w14:textId="77777777" w:rsidR="0096749A" w:rsidRDefault="0096749A" w:rsidP="0096749A">
      <w:pPr>
        <w:pStyle w:val="ListParagraph"/>
        <w:numPr>
          <w:ilvl w:val="0"/>
          <w:numId w:val="3"/>
        </w:numPr>
        <w:tabs>
          <w:tab w:val="left" w:pos="538"/>
        </w:tabs>
        <w:ind w:left="538" w:hanging="284"/>
        <w:rPr>
          <w:i/>
          <w:sz w:val="20"/>
        </w:rPr>
      </w:pPr>
      <w:r>
        <w:rPr>
          <w:i/>
          <w:spacing w:val="-2"/>
          <w:sz w:val="20"/>
        </w:rPr>
        <w:t>Decentralized</w:t>
      </w:r>
      <w:r>
        <w:rPr>
          <w:i/>
          <w:spacing w:val="7"/>
          <w:sz w:val="20"/>
        </w:rPr>
        <w:t xml:space="preserve"> </w:t>
      </w:r>
      <w:r>
        <w:rPr>
          <w:i/>
          <w:spacing w:val="-2"/>
          <w:sz w:val="20"/>
        </w:rPr>
        <w:t>Storage</w:t>
      </w:r>
      <w:r>
        <w:rPr>
          <w:i/>
          <w:spacing w:val="6"/>
          <w:sz w:val="20"/>
        </w:rPr>
        <w:t xml:space="preserve"> </w:t>
      </w:r>
      <w:r>
        <w:rPr>
          <w:i/>
          <w:spacing w:val="-2"/>
          <w:sz w:val="20"/>
        </w:rPr>
        <w:t>(IPFS)</w:t>
      </w:r>
    </w:p>
    <w:p w14:paraId="0737C453" w14:textId="77777777" w:rsidR="0096749A" w:rsidRDefault="0096749A" w:rsidP="0096749A">
      <w:pPr>
        <w:pStyle w:val="BodyText"/>
        <w:spacing w:before="60" w:line="228" w:lineRule="auto"/>
        <w:ind w:left="251" w:right="336"/>
        <w:jc w:val="both"/>
      </w:pPr>
      <w:r>
        <w:t xml:space="preserve">Inter Planetary File System (IPFS) is a file storage network which is interconnected to exchange information across the network. IPFS assists in breaking large files into small files and distribute these small files across numerous systems, thereby making it </w:t>
      </w:r>
      <w:proofErr w:type="spellStart"/>
      <w:r>
        <w:t>availableand</w:t>
      </w:r>
      <w:proofErr w:type="spellEnd"/>
      <w:r>
        <w:t> redundant. Utilizing encrypted storage assists in securing sensitive information only to authorized personnel. Utilizing this technology assists in reducing excessive reliance on centralized servers which in turn enhances the security of the network against attacks such as hacking, data breaches and failures.</w:t>
      </w:r>
    </w:p>
    <w:p w14:paraId="017360EC" w14:textId="77777777" w:rsidR="0096749A" w:rsidRDefault="0096749A" w:rsidP="0096749A">
      <w:pPr>
        <w:pStyle w:val="BodyText"/>
      </w:pPr>
    </w:p>
    <w:p w14:paraId="7FF38456" w14:textId="77777777" w:rsidR="0096749A" w:rsidRDefault="0096749A" w:rsidP="0096749A">
      <w:pPr>
        <w:pStyle w:val="BodyText"/>
        <w:spacing w:before="1"/>
      </w:pPr>
    </w:p>
    <w:p w14:paraId="115081BB" w14:textId="77777777" w:rsidR="0096749A" w:rsidRDefault="0096749A" w:rsidP="0096749A">
      <w:pPr>
        <w:pStyle w:val="ListParagraph"/>
        <w:numPr>
          <w:ilvl w:val="0"/>
          <w:numId w:val="3"/>
        </w:numPr>
        <w:tabs>
          <w:tab w:val="left" w:pos="538"/>
        </w:tabs>
        <w:ind w:left="538" w:hanging="284"/>
        <w:rPr>
          <w:i/>
          <w:sz w:val="20"/>
        </w:rPr>
      </w:pPr>
      <w:r>
        <w:rPr>
          <w:i/>
          <w:sz w:val="20"/>
        </w:rPr>
        <w:t>Smart</w:t>
      </w:r>
      <w:r>
        <w:rPr>
          <w:i/>
          <w:spacing w:val="-9"/>
          <w:sz w:val="20"/>
        </w:rPr>
        <w:t xml:space="preserve"> </w:t>
      </w:r>
      <w:r>
        <w:rPr>
          <w:i/>
          <w:spacing w:val="-2"/>
          <w:sz w:val="20"/>
        </w:rPr>
        <w:t>Contracts</w:t>
      </w:r>
    </w:p>
    <w:p w14:paraId="588D9E5A" w14:textId="77777777" w:rsidR="0096749A" w:rsidRDefault="0096749A" w:rsidP="0096749A">
      <w:pPr>
        <w:pStyle w:val="BodyText"/>
        <w:spacing w:before="1"/>
        <w:ind w:left="254" w:right="306"/>
        <w:jc w:val="both"/>
      </w:pPr>
      <w:r>
        <w:t>Smart</w:t>
      </w:r>
      <w:r>
        <w:rPr>
          <w:spacing w:val="-13"/>
        </w:rPr>
        <w:t xml:space="preserve"> </w:t>
      </w:r>
      <w:r>
        <w:t>contracts</w:t>
      </w:r>
      <w:r>
        <w:rPr>
          <w:spacing w:val="-12"/>
        </w:rPr>
        <w:t xml:space="preserve"> </w:t>
      </w:r>
      <w:r>
        <w:t>implement</w:t>
      </w:r>
      <w:r>
        <w:rPr>
          <w:spacing w:val="-13"/>
        </w:rPr>
        <w:t xml:space="preserve"> </w:t>
      </w:r>
      <w:r>
        <w:t>rules</w:t>
      </w:r>
      <w:r>
        <w:rPr>
          <w:spacing w:val="-12"/>
        </w:rPr>
        <w:t xml:space="preserve"> </w:t>
      </w:r>
      <w:r>
        <w:t>and</w:t>
      </w:r>
      <w:r>
        <w:rPr>
          <w:spacing w:val="-13"/>
        </w:rPr>
        <w:t xml:space="preserve"> </w:t>
      </w:r>
      <w:r>
        <w:t>regulations</w:t>
      </w:r>
      <w:r>
        <w:rPr>
          <w:spacing w:val="-12"/>
        </w:rPr>
        <w:t xml:space="preserve"> </w:t>
      </w:r>
      <w:r>
        <w:t>of</w:t>
      </w:r>
      <w:r>
        <w:rPr>
          <w:spacing w:val="-13"/>
        </w:rPr>
        <w:t xml:space="preserve"> </w:t>
      </w:r>
      <w:r>
        <w:t>the</w:t>
      </w:r>
      <w:r>
        <w:rPr>
          <w:spacing w:val="-12"/>
        </w:rPr>
        <w:t xml:space="preserve"> </w:t>
      </w:r>
      <w:r>
        <w:t>system and automate tasks when certain conditions are met which removes the need middlemen. Autonomous contracts automate trivial actions like content creation, transport, moderate amount, and even disputes. By integrating such standards into the blockchain itself, smart contracts provide transparency and prohibit illegal modifications, thereby creating user trust.</w:t>
      </w:r>
    </w:p>
    <w:p w14:paraId="4A8E09AB" w14:textId="77777777" w:rsidR="0096749A" w:rsidRDefault="0096749A" w:rsidP="0096749A">
      <w:pPr>
        <w:pStyle w:val="BodyText"/>
        <w:spacing w:before="59" w:line="228" w:lineRule="auto"/>
        <w:ind w:left="254" w:right="332"/>
        <w:jc w:val="both"/>
      </w:pPr>
    </w:p>
    <w:p w14:paraId="6112C1B0" w14:textId="77777777" w:rsidR="0096749A" w:rsidRDefault="0096749A" w:rsidP="0096749A">
      <w:pPr>
        <w:pStyle w:val="ListParagraph"/>
        <w:numPr>
          <w:ilvl w:val="0"/>
          <w:numId w:val="3"/>
        </w:numPr>
        <w:tabs>
          <w:tab w:val="left" w:pos="483"/>
        </w:tabs>
        <w:spacing w:before="67"/>
        <w:ind w:left="483" w:right="186" w:hanging="284"/>
        <w:rPr>
          <w:i/>
          <w:sz w:val="20"/>
        </w:rPr>
      </w:pPr>
      <w:r>
        <w:rPr>
          <w:i/>
          <w:sz w:val="20"/>
        </w:rPr>
        <w:t>User</w:t>
      </w:r>
      <w:r>
        <w:rPr>
          <w:i/>
          <w:spacing w:val="-12"/>
          <w:sz w:val="20"/>
        </w:rPr>
        <w:t xml:space="preserve"> </w:t>
      </w:r>
      <w:r>
        <w:rPr>
          <w:i/>
          <w:sz w:val="20"/>
        </w:rPr>
        <w:t>Profile</w:t>
      </w:r>
      <w:r>
        <w:rPr>
          <w:i/>
          <w:spacing w:val="-4"/>
          <w:sz w:val="20"/>
        </w:rPr>
        <w:t xml:space="preserve"> </w:t>
      </w:r>
      <w:r>
        <w:rPr>
          <w:i/>
          <w:spacing w:val="-2"/>
          <w:sz w:val="20"/>
        </w:rPr>
        <w:t>Control</w:t>
      </w:r>
    </w:p>
    <w:p w14:paraId="279D64A4" w14:textId="77777777" w:rsidR="0096749A" w:rsidRDefault="0096749A" w:rsidP="0096749A">
      <w:pPr>
        <w:pStyle w:val="BodyText"/>
        <w:spacing w:before="60" w:line="228" w:lineRule="auto"/>
        <w:ind w:left="199" w:right="186"/>
        <w:jc w:val="both"/>
      </w:pPr>
      <w:r>
        <w:rPr>
          <w:spacing w:val="-2"/>
        </w:rPr>
        <w:t>Decentralized identification system to provide users</w:t>
      </w:r>
      <w:r>
        <w:rPr>
          <w:spacing w:val="-3"/>
        </w:rPr>
        <w:t xml:space="preserve"> </w:t>
      </w:r>
      <w:r>
        <w:rPr>
          <w:spacing w:val="-2"/>
        </w:rPr>
        <w:t xml:space="preserve">complete </w:t>
      </w:r>
      <w:r>
        <w:t>control over their personal data The users have complete control</w:t>
      </w:r>
      <w:r>
        <w:rPr>
          <w:spacing w:val="-5"/>
        </w:rPr>
        <w:t xml:space="preserve"> </w:t>
      </w:r>
      <w:r>
        <w:t>of</w:t>
      </w:r>
      <w:r>
        <w:rPr>
          <w:spacing w:val="-4"/>
        </w:rPr>
        <w:t xml:space="preserve"> </w:t>
      </w:r>
      <w:r>
        <w:t>their</w:t>
      </w:r>
      <w:r>
        <w:rPr>
          <w:spacing w:val="-6"/>
        </w:rPr>
        <w:t xml:space="preserve"> </w:t>
      </w:r>
      <w:r>
        <w:t>online</w:t>
      </w:r>
      <w:r>
        <w:rPr>
          <w:spacing w:val="-4"/>
        </w:rPr>
        <w:t xml:space="preserve"> </w:t>
      </w:r>
      <w:r>
        <w:t>identity</w:t>
      </w:r>
      <w:r>
        <w:rPr>
          <w:spacing w:val="-6"/>
        </w:rPr>
        <w:t xml:space="preserve"> </w:t>
      </w:r>
      <w:r>
        <w:t>and</w:t>
      </w:r>
      <w:r>
        <w:rPr>
          <w:spacing w:val="-3"/>
        </w:rPr>
        <w:t xml:space="preserve"> </w:t>
      </w:r>
      <w:r>
        <w:t>decide</w:t>
      </w:r>
      <w:r>
        <w:rPr>
          <w:spacing w:val="-4"/>
        </w:rPr>
        <w:t xml:space="preserve"> </w:t>
      </w:r>
      <w:r>
        <w:t>what</w:t>
      </w:r>
      <w:r>
        <w:rPr>
          <w:spacing w:val="-4"/>
        </w:rPr>
        <w:t xml:space="preserve"> </w:t>
      </w:r>
      <w:r>
        <w:t>personal</w:t>
      </w:r>
      <w:r>
        <w:rPr>
          <w:spacing w:val="-4"/>
        </w:rPr>
        <w:t xml:space="preserve"> </w:t>
      </w:r>
      <w:r>
        <w:t>data to share, thereby maintaining privacy and complying with data protection legislation. Under the principle of user control, the role of the system in managing privacy for occupants of buildings enables users to define how other individuals understand and use their information.</w:t>
      </w:r>
    </w:p>
    <w:p w14:paraId="5C2AAA0A" w14:textId="77777777" w:rsidR="0096749A" w:rsidRDefault="0096749A" w:rsidP="0096749A">
      <w:pPr>
        <w:pStyle w:val="BodyText"/>
        <w:spacing w:before="228"/>
        <w:ind w:right="186"/>
      </w:pPr>
    </w:p>
    <w:p w14:paraId="6BCA1FE4" w14:textId="77777777" w:rsidR="0096749A" w:rsidRDefault="0096749A" w:rsidP="0096749A">
      <w:pPr>
        <w:pStyle w:val="ListParagraph"/>
        <w:numPr>
          <w:ilvl w:val="0"/>
          <w:numId w:val="3"/>
        </w:numPr>
        <w:tabs>
          <w:tab w:val="left" w:pos="483"/>
        </w:tabs>
        <w:ind w:left="483" w:right="186" w:hanging="284"/>
        <w:rPr>
          <w:i/>
          <w:sz w:val="20"/>
        </w:rPr>
      </w:pPr>
      <w:r>
        <w:rPr>
          <w:i/>
          <w:sz w:val="20"/>
        </w:rPr>
        <w:t>Distribution</w:t>
      </w:r>
      <w:r>
        <w:rPr>
          <w:i/>
          <w:spacing w:val="-5"/>
          <w:sz w:val="20"/>
        </w:rPr>
        <w:t xml:space="preserve"> </w:t>
      </w:r>
      <w:r>
        <w:rPr>
          <w:i/>
          <w:sz w:val="20"/>
        </w:rPr>
        <w:t>of</w:t>
      </w:r>
      <w:r>
        <w:rPr>
          <w:i/>
          <w:spacing w:val="37"/>
          <w:sz w:val="20"/>
        </w:rPr>
        <w:t xml:space="preserve"> </w:t>
      </w:r>
      <w:r>
        <w:rPr>
          <w:i/>
          <w:spacing w:val="-2"/>
          <w:sz w:val="20"/>
        </w:rPr>
        <w:t>Content</w:t>
      </w:r>
    </w:p>
    <w:p w14:paraId="44365B00" w14:textId="3B71A181" w:rsidR="0096749A" w:rsidRDefault="0096749A" w:rsidP="0096749A">
      <w:pPr>
        <w:pStyle w:val="BodyText"/>
        <w:spacing w:before="61"/>
        <w:ind w:left="199" w:right="186"/>
        <w:jc w:val="both"/>
      </w:pPr>
      <w:r>
        <w:t xml:space="preserve">Decentralized storage offers the content sharing network instant and safe access to articles and content. Sophisticated recommendation engines are used to personalize the user experience and thereby make recommendations based on behavior and </w:t>
      </w:r>
      <w:proofErr w:type="spellStart"/>
      <w:r>
        <w:t>preference.This</w:t>
      </w:r>
      <w:proofErr w:type="spellEnd"/>
      <w:r>
        <w:t xml:space="preserve"> increases user interaction and offers a dynamic, provocative relationship with the site.</w:t>
      </w:r>
    </w:p>
    <w:p w14:paraId="744DDB80" w14:textId="77777777" w:rsidR="0096749A" w:rsidRDefault="0096749A" w:rsidP="0096749A">
      <w:pPr>
        <w:pStyle w:val="BodyText"/>
        <w:spacing w:before="111"/>
        <w:ind w:right="186"/>
      </w:pPr>
    </w:p>
    <w:p w14:paraId="69EAA8CC" w14:textId="77777777" w:rsidR="0096749A" w:rsidRDefault="0096749A" w:rsidP="0096749A">
      <w:pPr>
        <w:pStyle w:val="ListParagraph"/>
        <w:numPr>
          <w:ilvl w:val="0"/>
          <w:numId w:val="3"/>
        </w:numPr>
        <w:tabs>
          <w:tab w:val="left" w:pos="484"/>
        </w:tabs>
        <w:ind w:left="484" w:right="186" w:hanging="285"/>
        <w:rPr>
          <w:i/>
          <w:sz w:val="20"/>
        </w:rPr>
      </w:pPr>
      <w:r>
        <w:rPr>
          <w:i/>
          <w:spacing w:val="-2"/>
          <w:sz w:val="20"/>
        </w:rPr>
        <w:t>Interoperability</w:t>
      </w:r>
    </w:p>
    <w:p w14:paraId="6A5A7824" w14:textId="77777777" w:rsidR="0096749A" w:rsidRDefault="0096749A" w:rsidP="0096749A">
      <w:pPr>
        <w:pStyle w:val="BodyText"/>
        <w:spacing w:before="60" w:line="228" w:lineRule="auto"/>
        <w:ind w:left="199" w:right="186"/>
        <w:jc w:val="both"/>
      </w:pPr>
      <w:r>
        <w:t>The platform should be designed interoperable with existing social</w:t>
      </w:r>
      <w:r>
        <w:rPr>
          <w:spacing w:val="-10"/>
        </w:rPr>
        <w:t xml:space="preserve"> </w:t>
      </w:r>
      <w:r>
        <w:t>networking</w:t>
      </w:r>
      <w:r>
        <w:rPr>
          <w:spacing w:val="-10"/>
        </w:rPr>
        <w:t xml:space="preserve"> </w:t>
      </w:r>
      <w:r>
        <w:t>sites</w:t>
      </w:r>
      <w:r>
        <w:rPr>
          <w:spacing w:val="-11"/>
        </w:rPr>
        <w:t xml:space="preserve"> </w:t>
      </w:r>
      <w:r>
        <w:t>to</w:t>
      </w:r>
      <w:r>
        <w:rPr>
          <w:spacing w:val="-10"/>
        </w:rPr>
        <w:t xml:space="preserve"> </w:t>
      </w:r>
      <w:r>
        <w:t>ensure</w:t>
      </w:r>
      <w:r>
        <w:rPr>
          <w:spacing w:val="-10"/>
        </w:rPr>
        <w:t xml:space="preserve"> </w:t>
      </w:r>
      <w:r>
        <w:t>hassle-free</w:t>
      </w:r>
      <w:r>
        <w:rPr>
          <w:spacing w:val="-10"/>
        </w:rPr>
        <w:t xml:space="preserve"> </w:t>
      </w:r>
      <w:r>
        <w:t>transfer</w:t>
      </w:r>
      <w:r>
        <w:rPr>
          <w:spacing w:val="-12"/>
        </w:rPr>
        <w:t xml:space="preserve"> </w:t>
      </w:r>
      <w:r>
        <w:t>of</w:t>
      </w:r>
      <w:r>
        <w:rPr>
          <w:spacing w:val="-13"/>
        </w:rPr>
        <w:t xml:space="preserve"> </w:t>
      </w:r>
      <w:r>
        <w:t>users. The interoperability functions allow easy export and importation of data, which not only reduces the hurdles of adoption</w:t>
      </w:r>
      <w:r>
        <w:rPr>
          <w:spacing w:val="-13"/>
        </w:rPr>
        <w:t xml:space="preserve"> </w:t>
      </w:r>
      <w:r>
        <w:t>but</w:t>
      </w:r>
      <w:r>
        <w:rPr>
          <w:spacing w:val="-12"/>
        </w:rPr>
        <w:t xml:space="preserve"> </w:t>
      </w:r>
      <w:r>
        <w:t>also</w:t>
      </w:r>
      <w:r>
        <w:rPr>
          <w:spacing w:val="-13"/>
        </w:rPr>
        <w:t xml:space="preserve"> </w:t>
      </w:r>
      <w:r>
        <w:t>assists</w:t>
      </w:r>
      <w:r>
        <w:rPr>
          <w:spacing w:val="-12"/>
        </w:rPr>
        <w:t xml:space="preserve"> </w:t>
      </w:r>
      <w:r>
        <w:t>individuals</w:t>
      </w:r>
      <w:r>
        <w:rPr>
          <w:spacing w:val="-13"/>
        </w:rPr>
        <w:t xml:space="preserve"> </w:t>
      </w:r>
      <w:r>
        <w:t>accustomed</w:t>
      </w:r>
      <w:r>
        <w:rPr>
          <w:spacing w:val="-12"/>
        </w:rPr>
        <w:t xml:space="preserve"> </w:t>
      </w:r>
      <w:r>
        <w:t>to</w:t>
      </w:r>
      <w:r>
        <w:rPr>
          <w:spacing w:val="-13"/>
        </w:rPr>
        <w:t xml:space="preserve"> </w:t>
      </w:r>
      <w:r>
        <w:t>traditional platforms to transit more seamlessly.</w:t>
      </w:r>
    </w:p>
    <w:p w14:paraId="2BBFFBB5" w14:textId="77777777" w:rsidR="0096749A" w:rsidRDefault="0096749A" w:rsidP="0096749A">
      <w:pPr>
        <w:pStyle w:val="BodyText"/>
        <w:spacing w:before="229"/>
        <w:ind w:right="186"/>
      </w:pPr>
    </w:p>
    <w:p w14:paraId="7F28278A" w14:textId="77777777" w:rsidR="0096749A" w:rsidRDefault="0096749A" w:rsidP="0096749A">
      <w:pPr>
        <w:pStyle w:val="ListParagraph"/>
        <w:numPr>
          <w:ilvl w:val="0"/>
          <w:numId w:val="3"/>
        </w:numPr>
        <w:tabs>
          <w:tab w:val="left" w:pos="484"/>
        </w:tabs>
        <w:ind w:left="484" w:right="186" w:hanging="285"/>
        <w:rPr>
          <w:i/>
          <w:sz w:val="20"/>
        </w:rPr>
      </w:pPr>
      <w:r>
        <w:rPr>
          <w:i/>
          <w:sz w:val="20"/>
        </w:rPr>
        <w:t>Scalability</w:t>
      </w:r>
      <w:r>
        <w:rPr>
          <w:i/>
          <w:spacing w:val="-10"/>
          <w:sz w:val="20"/>
        </w:rPr>
        <w:t xml:space="preserve"> </w:t>
      </w:r>
      <w:r>
        <w:rPr>
          <w:i/>
          <w:sz w:val="20"/>
        </w:rPr>
        <w:t>and</w:t>
      </w:r>
      <w:r>
        <w:rPr>
          <w:i/>
          <w:spacing w:val="-8"/>
          <w:sz w:val="20"/>
        </w:rPr>
        <w:t xml:space="preserve"> </w:t>
      </w:r>
      <w:r>
        <w:rPr>
          <w:i/>
          <w:spacing w:val="-2"/>
          <w:sz w:val="20"/>
        </w:rPr>
        <w:t>Performance</w:t>
      </w:r>
    </w:p>
    <w:p w14:paraId="4281E2B4" w14:textId="77777777" w:rsidR="0096749A" w:rsidRDefault="0096749A" w:rsidP="0096749A">
      <w:pPr>
        <w:pStyle w:val="BodyText"/>
        <w:spacing w:before="60" w:line="228" w:lineRule="auto"/>
        <w:ind w:left="199" w:right="186"/>
        <w:jc w:val="both"/>
      </w:pPr>
      <w:r>
        <w:t>The architecture is designed to support more</w:t>
      </w:r>
      <w:r>
        <w:rPr>
          <w:spacing w:val="-2"/>
        </w:rPr>
        <w:t xml:space="preserve"> </w:t>
      </w:r>
      <w:r>
        <w:t xml:space="preserve">users and more information quickly. Although caching frameworks reduce </w:t>
      </w:r>
      <w:r>
        <w:rPr>
          <w:spacing w:val="-2"/>
        </w:rPr>
        <w:t>latency and increase</w:t>
      </w:r>
      <w:r>
        <w:rPr>
          <w:spacing w:val="-3"/>
        </w:rPr>
        <w:t xml:space="preserve"> </w:t>
      </w:r>
      <w:r>
        <w:rPr>
          <w:spacing w:val="-2"/>
        </w:rPr>
        <w:t>response</w:t>
      </w:r>
      <w:r>
        <w:rPr>
          <w:spacing w:val="-3"/>
        </w:rPr>
        <w:t xml:space="preserve"> </w:t>
      </w:r>
      <w:r>
        <w:rPr>
          <w:spacing w:val="-2"/>
        </w:rPr>
        <w:t xml:space="preserve">time, load balancing techniques </w:t>
      </w:r>
      <w:r>
        <w:t>distribute requests across multiple servers to avoid bottlenecks. Such policies ensure that even at times of high usage the platform remains efficient and responsive.</w:t>
      </w:r>
    </w:p>
    <w:p w14:paraId="0BE2D9C0" w14:textId="77777777" w:rsidR="0096749A" w:rsidRDefault="0096749A" w:rsidP="0096749A">
      <w:pPr>
        <w:pStyle w:val="BodyText"/>
        <w:spacing w:before="228"/>
        <w:ind w:right="186"/>
      </w:pPr>
    </w:p>
    <w:p w14:paraId="18C863BC" w14:textId="77777777" w:rsidR="0096749A" w:rsidRDefault="0096749A" w:rsidP="0096749A">
      <w:pPr>
        <w:pStyle w:val="ListParagraph"/>
        <w:numPr>
          <w:ilvl w:val="0"/>
          <w:numId w:val="3"/>
        </w:numPr>
        <w:tabs>
          <w:tab w:val="left" w:pos="483"/>
        </w:tabs>
        <w:ind w:left="483" w:right="186" w:hanging="284"/>
        <w:rPr>
          <w:i/>
          <w:sz w:val="20"/>
        </w:rPr>
      </w:pPr>
      <w:r>
        <w:rPr>
          <w:i/>
          <w:sz w:val="20"/>
        </w:rPr>
        <w:t>User</w:t>
      </w:r>
      <w:r>
        <w:rPr>
          <w:i/>
          <w:spacing w:val="-10"/>
          <w:sz w:val="20"/>
        </w:rPr>
        <w:t xml:space="preserve"> </w:t>
      </w:r>
      <w:r>
        <w:rPr>
          <w:i/>
          <w:sz w:val="20"/>
        </w:rPr>
        <w:t>Interface</w:t>
      </w:r>
      <w:r>
        <w:rPr>
          <w:i/>
          <w:spacing w:val="-8"/>
          <w:sz w:val="20"/>
        </w:rPr>
        <w:t xml:space="preserve"> </w:t>
      </w:r>
      <w:r>
        <w:rPr>
          <w:i/>
          <w:sz w:val="20"/>
        </w:rPr>
        <w:t>and</w:t>
      </w:r>
      <w:r>
        <w:rPr>
          <w:i/>
          <w:spacing w:val="-5"/>
          <w:sz w:val="20"/>
        </w:rPr>
        <w:t xml:space="preserve"> </w:t>
      </w:r>
      <w:r>
        <w:rPr>
          <w:i/>
          <w:spacing w:val="-2"/>
          <w:sz w:val="20"/>
        </w:rPr>
        <w:t>Experience</w:t>
      </w:r>
    </w:p>
    <w:p w14:paraId="5AA6D3A0" w14:textId="77777777" w:rsidR="0096749A" w:rsidRDefault="0096749A" w:rsidP="0096749A">
      <w:pPr>
        <w:pStyle w:val="BodyText"/>
        <w:spacing w:before="60" w:line="228" w:lineRule="auto"/>
        <w:ind w:left="199" w:right="186"/>
        <w:jc w:val="both"/>
      </w:pPr>
      <w:r>
        <w:t>The interface has to be easy, fast, and usable by many. Focusing on usability provides the ability to have even non- tech-savvy users use the system with ease. Through responsive</w:t>
      </w:r>
      <w:r>
        <w:rPr>
          <w:spacing w:val="-11"/>
        </w:rPr>
        <w:t xml:space="preserve"> </w:t>
      </w:r>
      <w:r>
        <w:t>design</w:t>
      </w:r>
      <w:r>
        <w:rPr>
          <w:spacing w:val="-10"/>
        </w:rPr>
        <w:t xml:space="preserve"> </w:t>
      </w:r>
      <w:r>
        <w:t>guidelines,</w:t>
      </w:r>
      <w:r>
        <w:rPr>
          <w:spacing w:val="-13"/>
        </w:rPr>
        <w:t xml:space="preserve"> </w:t>
      </w:r>
      <w:r>
        <w:t>we</w:t>
      </w:r>
      <w:r>
        <w:rPr>
          <w:spacing w:val="-11"/>
        </w:rPr>
        <w:t xml:space="preserve"> </w:t>
      </w:r>
      <w:r>
        <w:t>are</w:t>
      </w:r>
      <w:r>
        <w:rPr>
          <w:spacing w:val="-11"/>
        </w:rPr>
        <w:t xml:space="preserve"> </w:t>
      </w:r>
      <w:r>
        <w:t>able</w:t>
      </w:r>
      <w:r>
        <w:rPr>
          <w:spacing w:val="-11"/>
        </w:rPr>
        <w:t xml:space="preserve"> </w:t>
      </w:r>
      <w:r>
        <w:t>to</w:t>
      </w:r>
      <w:r>
        <w:rPr>
          <w:spacing w:val="-10"/>
        </w:rPr>
        <w:t xml:space="preserve"> </w:t>
      </w:r>
      <w:r>
        <w:t>provide</w:t>
      </w:r>
      <w:r>
        <w:rPr>
          <w:spacing w:val="-11"/>
        </w:rPr>
        <w:t xml:space="preserve"> </w:t>
      </w:r>
      <w:r>
        <w:t>the</w:t>
      </w:r>
      <w:r>
        <w:rPr>
          <w:spacing w:val="-11"/>
        </w:rPr>
        <w:t xml:space="preserve"> </w:t>
      </w:r>
      <w:r>
        <w:t>same experience across devices, thus making it universal to use.</w:t>
      </w:r>
    </w:p>
    <w:p w14:paraId="4D118108" w14:textId="77777777" w:rsidR="0096749A" w:rsidRDefault="0096749A" w:rsidP="0096749A">
      <w:pPr>
        <w:pStyle w:val="BodyText"/>
        <w:spacing w:before="169"/>
        <w:ind w:right="186"/>
      </w:pPr>
    </w:p>
    <w:p w14:paraId="338FFCEE" w14:textId="77777777" w:rsidR="0096749A" w:rsidRDefault="0096749A" w:rsidP="0096749A">
      <w:pPr>
        <w:pStyle w:val="ListParagraph"/>
        <w:numPr>
          <w:ilvl w:val="0"/>
          <w:numId w:val="3"/>
        </w:numPr>
        <w:tabs>
          <w:tab w:val="left" w:pos="537"/>
        </w:tabs>
        <w:ind w:left="537" w:right="186" w:hanging="338"/>
        <w:rPr>
          <w:i/>
          <w:sz w:val="20"/>
        </w:rPr>
      </w:pPr>
      <w:r>
        <w:rPr>
          <w:i/>
          <w:spacing w:val="-2"/>
          <w:sz w:val="20"/>
        </w:rPr>
        <w:t>Community</w:t>
      </w:r>
      <w:r>
        <w:rPr>
          <w:i/>
          <w:spacing w:val="3"/>
          <w:sz w:val="20"/>
        </w:rPr>
        <w:t xml:space="preserve"> </w:t>
      </w:r>
      <w:r>
        <w:rPr>
          <w:i/>
          <w:spacing w:val="-2"/>
          <w:sz w:val="20"/>
        </w:rPr>
        <w:t>Management</w:t>
      </w:r>
    </w:p>
    <w:p w14:paraId="35E6F4F4" w14:textId="77777777" w:rsidR="0096749A" w:rsidRDefault="0096749A" w:rsidP="0096749A">
      <w:pPr>
        <w:pStyle w:val="BodyText"/>
        <w:spacing w:before="60" w:line="228" w:lineRule="auto"/>
        <w:ind w:left="199" w:right="186"/>
        <w:jc w:val="both"/>
      </w:pPr>
      <w:r>
        <w:t>Decentralized governance systems provide active participatory decision-making to users. Token-voting systems allow the community to make choices on feature development, moderation policy, and platform policy. Decision-making</w:t>
      </w:r>
      <w:r>
        <w:rPr>
          <w:spacing w:val="-8"/>
        </w:rPr>
        <w:t xml:space="preserve"> </w:t>
      </w:r>
      <w:r>
        <w:t>based</w:t>
      </w:r>
      <w:r>
        <w:rPr>
          <w:spacing w:val="-8"/>
        </w:rPr>
        <w:t xml:space="preserve"> </w:t>
      </w:r>
      <w:r>
        <w:t>on</w:t>
      </w:r>
      <w:r>
        <w:rPr>
          <w:spacing w:val="-8"/>
        </w:rPr>
        <w:t xml:space="preserve"> </w:t>
      </w:r>
      <w:r>
        <w:t>participation</w:t>
      </w:r>
      <w:r>
        <w:rPr>
          <w:spacing w:val="-7"/>
        </w:rPr>
        <w:t xml:space="preserve"> </w:t>
      </w:r>
      <w:r>
        <w:t>ensures</w:t>
      </w:r>
      <w:r>
        <w:rPr>
          <w:spacing w:val="-4"/>
        </w:rPr>
        <w:t xml:space="preserve"> </w:t>
      </w:r>
      <w:r>
        <w:t>the</w:t>
      </w:r>
      <w:r>
        <w:rPr>
          <w:spacing w:val="-8"/>
        </w:rPr>
        <w:t xml:space="preserve"> </w:t>
      </w:r>
      <w:r>
        <w:t xml:space="preserve">platform grows as per the needs of the users and develops </w:t>
      </w:r>
      <w:r>
        <w:rPr>
          <w:spacing w:val="-2"/>
        </w:rPr>
        <w:t>collaboration.</w:t>
      </w:r>
    </w:p>
    <w:p w14:paraId="784FFAD8" w14:textId="77777777" w:rsidR="0096749A" w:rsidRDefault="0096749A" w:rsidP="0096749A">
      <w:pPr>
        <w:pStyle w:val="BodyText"/>
        <w:spacing w:before="228"/>
      </w:pPr>
    </w:p>
    <w:p w14:paraId="2F57383D" w14:textId="77777777" w:rsidR="0096749A" w:rsidRDefault="0096749A" w:rsidP="0096749A">
      <w:pPr>
        <w:pStyle w:val="ListParagraph"/>
        <w:numPr>
          <w:ilvl w:val="0"/>
          <w:numId w:val="3"/>
        </w:numPr>
        <w:tabs>
          <w:tab w:val="left" w:pos="484"/>
        </w:tabs>
        <w:spacing w:before="1"/>
        <w:ind w:left="484" w:hanging="285"/>
        <w:rPr>
          <w:i/>
          <w:sz w:val="20"/>
        </w:rPr>
      </w:pPr>
      <w:r>
        <w:rPr>
          <w:i/>
          <w:spacing w:val="-2"/>
          <w:sz w:val="20"/>
        </w:rPr>
        <w:t>Security</w:t>
      </w:r>
      <w:r>
        <w:rPr>
          <w:i/>
          <w:spacing w:val="3"/>
          <w:sz w:val="20"/>
        </w:rPr>
        <w:t xml:space="preserve"> </w:t>
      </w:r>
      <w:r>
        <w:rPr>
          <w:i/>
          <w:spacing w:val="-2"/>
          <w:sz w:val="20"/>
        </w:rPr>
        <w:t>Policies</w:t>
      </w:r>
    </w:p>
    <w:p w14:paraId="40155B18" w14:textId="77777777" w:rsidR="0096749A" w:rsidRDefault="0096749A" w:rsidP="0096749A">
      <w:pPr>
        <w:pStyle w:val="BodyText"/>
        <w:spacing w:before="81" w:line="228" w:lineRule="auto"/>
        <w:ind w:left="199" w:right="380"/>
        <w:jc w:val="both"/>
      </w:pPr>
      <w:r>
        <w:t>Regular</w:t>
      </w:r>
      <w:r>
        <w:rPr>
          <w:spacing w:val="-5"/>
        </w:rPr>
        <w:t xml:space="preserve"> </w:t>
      </w:r>
      <w:r>
        <w:t>security</w:t>
      </w:r>
      <w:r>
        <w:rPr>
          <w:spacing w:val="-6"/>
        </w:rPr>
        <w:t xml:space="preserve"> </w:t>
      </w:r>
      <w:r>
        <w:t>scans</w:t>
      </w:r>
      <w:r>
        <w:rPr>
          <w:spacing w:val="-7"/>
        </w:rPr>
        <w:t xml:space="preserve"> </w:t>
      </w:r>
      <w:r>
        <w:t>help</w:t>
      </w:r>
      <w:r>
        <w:rPr>
          <w:spacing w:val="-5"/>
        </w:rPr>
        <w:t xml:space="preserve"> </w:t>
      </w:r>
      <w:r>
        <w:t>in</w:t>
      </w:r>
      <w:r>
        <w:rPr>
          <w:spacing w:val="-5"/>
        </w:rPr>
        <w:t xml:space="preserve"> </w:t>
      </w:r>
      <w:r>
        <w:t>identifying</w:t>
      </w:r>
      <w:r>
        <w:rPr>
          <w:spacing w:val="-5"/>
        </w:rPr>
        <w:t xml:space="preserve"> </w:t>
      </w:r>
      <w:r>
        <w:t>and</w:t>
      </w:r>
      <w:r>
        <w:rPr>
          <w:spacing w:val="-5"/>
        </w:rPr>
        <w:t xml:space="preserve"> </w:t>
      </w:r>
      <w:r>
        <w:t>correcting vulnerabilities.</w:t>
      </w:r>
      <w:r>
        <w:rPr>
          <w:spacing w:val="-13"/>
        </w:rPr>
        <w:t xml:space="preserve"> </w:t>
      </w:r>
      <w:r>
        <w:t>Regular</w:t>
      </w:r>
      <w:r>
        <w:rPr>
          <w:spacing w:val="-12"/>
        </w:rPr>
        <w:t xml:space="preserve"> </w:t>
      </w:r>
      <w:r>
        <w:t>security</w:t>
      </w:r>
      <w:r>
        <w:rPr>
          <w:spacing w:val="-13"/>
        </w:rPr>
        <w:t xml:space="preserve"> </w:t>
      </w:r>
      <w:r>
        <w:t>scans</w:t>
      </w:r>
      <w:r>
        <w:rPr>
          <w:spacing w:val="-12"/>
        </w:rPr>
        <w:t xml:space="preserve"> </w:t>
      </w:r>
      <w:r>
        <w:t>help</w:t>
      </w:r>
      <w:r>
        <w:rPr>
          <w:spacing w:val="-13"/>
        </w:rPr>
        <w:t xml:space="preserve"> </w:t>
      </w:r>
      <w:r>
        <w:t>in</w:t>
      </w:r>
      <w:r>
        <w:rPr>
          <w:spacing w:val="-12"/>
        </w:rPr>
        <w:t xml:space="preserve"> </w:t>
      </w:r>
      <w:r>
        <w:t>identifying and</w:t>
      </w:r>
      <w:r>
        <w:rPr>
          <w:spacing w:val="-13"/>
        </w:rPr>
        <w:t xml:space="preserve"> </w:t>
      </w:r>
      <w:r>
        <w:t>correcting</w:t>
      </w:r>
      <w:r>
        <w:rPr>
          <w:spacing w:val="-11"/>
        </w:rPr>
        <w:t xml:space="preserve"> </w:t>
      </w:r>
      <w:r>
        <w:t>vulnerabilities.</w:t>
      </w:r>
      <w:r>
        <w:rPr>
          <w:spacing w:val="-12"/>
        </w:rPr>
        <w:t xml:space="preserve"> </w:t>
      </w:r>
      <w:r>
        <w:t>To</w:t>
      </w:r>
      <w:r>
        <w:rPr>
          <w:spacing w:val="-12"/>
        </w:rPr>
        <w:t xml:space="preserve"> </w:t>
      </w:r>
      <w:r>
        <w:t>maintain</w:t>
      </w:r>
      <w:r>
        <w:rPr>
          <w:spacing w:val="-12"/>
        </w:rPr>
        <w:t xml:space="preserve"> </w:t>
      </w:r>
      <w:r>
        <w:t>the</w:t>
      </w:r>
      <w:r>
        <w:rPr>
          <w:spacing w:val="-13"/>
        </w:rPr>
        <w:t xml:space="preserve"> </w:t>
      </w:r>
      <w:r>
        <w:t>privacy</w:t>
      </w:r>
      <w:r>
        <w:rPr>
          <w:spacing w:val="-12"/>
        </w:rPr>
        <w:t xml:space="preserve"> </w:t>
      </w:r>
      <w:r>
        <w:t>of the user, end-to-end encryption is</w:t>
      </w:r>
      <w:r>
        <w:rPr>
          <w:spacing w:val="-1"/>
        </w:rPr>
        <w:t xml:space="preserve"> </w:t>
      </w:r>
      <w:r>
        <w:t>used. As</w:t>
      </w:r>
      <w:r>
        <w:rPr>
          <w:spacing w:val="-1"/>
        </w:rPr>
        <w:t xml:space="preserve"> </w:t>
      </w:r>
      <w:r>
        <w:t>a result, data transfers</w:t>
      </w:r>
      <w:r>
        <w:rPr>
          <w:spacing w:val="-10"/>
        </w:rPr>
        <w:t xml:space="preserve"> </w:t>
      </w:r>
      <w:r>
        <w:t>from</w:t>
      </w:r>
      <w:r>
        <w:rPr>
          <w:spacing w:val="-11"/>
        </w:rPr>
        <w:t xml:space="preserve"> </w:t>
      </w:r>
      <w:r>
        <w:t>unauthenticated</w:t>
      </w:r>
      <w:r>
        <w:rPr>
          <w:spacing w:val="-10"/>
        </w:rPr>
        <w:t xml:space="preserve"> </w:t>
      </w:r>
      <w:r>
        <w:t>sources</w:t>
      </w:r>
      <w:r>
        <w:rPr>
          <w:spacing w:val="-10"/>
        </w:rPr>
        <w:t xml:space="preserve"> </w:t>
      </w:r>
      <w:r>
        <w:t>are</w:t>
      </w:r>
      <w:r>
        <w:rPr>
          <w:spacing w:val="-9"/>
        </w:rPr>
        <w:t xml:space="preserve"> </w:t>
      </w:r>
      <w:r>
        <w:t>encrypted.</w:t>
      </w:r>
      <w:r>
        <w:rPr>
          <w:spacing w:val="-9"/>
        </w:rPr>
        <w:t xml:space="preserve"> </w:t>
      </w:r>
      <w:r>
        <w:t>To improve</w:t>
      </w:r>
      <w:r>
        <w:rPr>
          <w:spacing w:val="-4"/>
        </w:rPr>
        <w:t xml:space="preserve"> </w:t>
      </w:r>
      <w:r>
        <w:t>the</w:t>
      </w:r>
      <w:r>
        <w:rPr>
          <w:spacing w:val="-2"/>
        </w:rPr>
        <w:t xml:space="preserve"> </w:t>
      </w:r>
      <w:r>
        <w:t>systems</w:t>
      </w:r>
      <w:r>
        <w:rPr>
          <w:spacing w:val="-3"/>
        </w:rPr>
        <w:t xml:space="preserve"> </w:t>
      </w:r>
      <w:r>
        <w:t>entire</w:t>
      </w:r>
      <w:r>
        <w:rPr>
          <w:spacing w:val="-2"/>
        </w:rPr>
        <w:t xml:space="preserve"> </w:t>
      </w:r>
      <w:r>
        <w:t>security,</w:t>
      </w:r>
      <w:r>
        <w:rPr>
          <w:spacing w:val="-2"/>
        </w:rPr>
        <w:t xml:space="preserve"> </w:t>
      </w:r>
      <w:r>
        <w:t>monitoring</w:t>
      </w:r>
      <w:r>
        <w:rPr>
          <w:spacing w:val="-2"/>
        </w:rPr>
        <w:t xml:space="preserve"> </w:t>
      </w:r>
      <w:r>
        <w:t>systems are</w:t>
      </w:r>
      <w:r>
        <w:rPr>
          <w:spacing w:val="-6"/>
        </w:rPr>
        <w:t xml:space="preserve"> </w:t>
      </w:r>
      <w:r>
        <w:t>used</w:t>
      </w:r>
      <w:r>
        <w:rPr>
          <w:spacing w:val="-5"/>
        </w:rPr>
        <w:t xml:space="preserve"> </w:t>
      </w:r>
      <w:r>
        <w:t>which</w:t>
      </w:r>
      <w:r>
        <w:rPr>
          <w:spacing w:val="-5"/>
        </w:rPr>
        <w:t xml:space="preserve"> </w:t>
      </w:r>
      <w:r>
        <w:t>helps</w:t>
      </w:r>
      <w:r>
        <w:rPr>
          <w:spacing w:val="-7"/>
        </w:rPr>
        <w:t xml:space="preserve"> </w:t>
      </w:r>
      <w:r>
        <w:t>system</w:t>
      </w:r>
      <w:r>
        <w:rPr>
          <w:spacing w:val="-5"/>
        </w:rPr>
        <w:t xml:space="preserve"> </w:t>
      </w:r>
      <w:r>
        <w:t>to</w:t>
      </w:r>
      <w:r>
        <w:rPr>
          <w:spacing w:val="-5"/>
        </w:rPr>
        <w:t xml:space="preserve"> </w:t>
      </w:r>
      <w:r>
        <w:t>identify</w:t>
      </w:r>
      <w:r>
        <w:rPr>
          <w:spacing w:val="-5"/>
        </w:rPr>
        <w:t xml:space="preserve"> </w:t>
      </w:r>
      <w:r>
        <w:t>and</w:t>
      </w:r>
      <w:r>
        <w:rPr>
          <w:spacing w:val="-5"/>
        </w:rPr>
        <w:t xml:space="preserve"> </w:t>
      </w:r>
      <w:r>
        <w:t>mitigate</w:t>
      </w:r>
      <w:r>
        <w:rPr>
          <w:spacing w:val="-6"/>
        </w:rPr>
        <w:t xml:space="preserve"> </w:t>
      </w:r>
      <w:r>
        <w:t>any threats in real time.</w:t>
      </w:r>
    </w:p>
    <w:p w14:paraId="676DB11A" w14:textId="77777777" w:rsidR="0096749A" w:rsidRDefault="0096749A" w:rsidP="0096749A">
      <w:pPr>
        <w:pStyle w:val="BodyText"/>
        <w:spacing w:before="81" w:line="228" w:lineRule="auto"/>
        <w:ind w:left="199" w:right="380"/>
        <w:jc w:val="both"/>
      </w:pPr>
    </w:p>
    <w:p w14:paraId="58D89EE7" w14:textId="77777777" w:rsidR="0096749A" w:rsidRDefault="0096749A" w:rsidP="0096749A">
      <w:pPr>
        <w:pStyle w:val="ListParagraph"/>
        <w:numPr>
          <w:ilvl w:val="0"/>
          <w:numId w:val="3"/>
        </w:numPr>
        <w:tabs>
          <w:tab w:val="left" w:pos="483"/>
        </w:tabs>
        <w:spacing w:before="67"/>
        <w:ind w:left="483" w:hanging="284"/>
        <w:rPr>
          <w:i/>
          <w:sz w:val="20"/>
        </w:rPr>
      </w:pPr>
      <w:r>
        <w:rPr>
          <w:i/>
          <w:sz w:val="20"/>
        </w:rPr>
        <w:t>Monitoring</w:t>
      </w:r>
      <w:r>
        <w:rPr>
          <w:i/>
          <w:spacing w:val="-10"/>
          <w:sz w:val="20"/>
        </w:rPr>
        <w:t xml:space="preserve"> </w:t>
      </w:r>
      <w:r>
        <w:rPr>
          <w:i/>
          <w:sz w:val="20"/>
        </w:rPr>
        <w:t>and</w:t>
      </w:r>
      <w:r>
        <w:rPr>
          <w:i/>
          <w:spacing w:val="-13"/>
          <w:sz w:val="20"/>
        </w:rPr>
        <w:t xml:space="preserve"> </w:t>
      </w:r>
      <w:r>
        <w:rPr>
          <w:i/>
          <w:spacing w:val="-2"/>
          <w:sz w:val="20"/>
        </w:rPr>
        <w:t>Analysis</w:t>
      </w:r>
    </w:p>
    <w:p w14:paraId="0954E39B" w14:textId="77777777" w:rsidR="0096749A" w:rsidRDefault="0096749A" w:rsidP="0096749A">
      <w:pPr>
        <w:pStyle w:val="BodyText"/>
        <w:spacing w:before="60" w:line="228" w:lineRule="auto"/>
        <w:ind w:left="199" w:right="336"/>
        <w:jc w:val="both"/>
      </w:pPr>
      <w:r>
        <w:t>Various technologies such as built-in real time analytics and monitoring technology user engagement and platform performance help in optimizing the functionality and</w:t>
      </w:r>
      <w:r>
        <w:rPr>
          <w:spacing w:val="-1"/>
        </w:rPr>
        <w:t xml:space="preserve"> </w:t>
      </w:r>
      <w:r>
        <w:t>overall user experience by providing a deep insight into the user actions.</w:t>
      </w:r>
      <w:r>
        <w:rPr>
          <w:spacing w:val="-1"/>
        </w:rPr>
        <w:t xml:space="preserve"> </w:t>
      </w:r>
      <w:r>
        <w:t>These</w:t>
      </w:r>
      <w:r>
        <w:rPr>
          <w:spacing w:val="-1"/>
        </w:rPr>
        <w:t xml:space="preserve"> </w:t>
      </w:r>
      <w:r>
        <w:t>monitoring tools</w:t>
      </w:r>
      <w:r>
        <w:rPr>
          <w:spacing w:val="-1"/>
        </w:rPr>
        <w:t xml:space="preserve"> </w:t>
      </w:r>
      <w:r>
        <w:t>are</w:t>
      </w:r>
      <w:r>
        <w:rPr>
          <w:spacing w:val="-1"/>
        </w:rPr>
        <w:t xml:space="preserve"> </w:t>
      </w:r>
      <w:r>
        <w:t>also</w:t>
      </w:r>
      <w:r>
        <w:rPr>
          <w:spacing w:val="-1"/>
        </w:rPr>
        <w:t xml:space="preserve"> </w:t>
      </w:r>
      <w:r>
        <w:t>capable</w:t>
      </w:r>
      <w:r>
        <w:rPr>
          <w:spacing w:val="-1"/>
        </w:rPr>
        <w:t xml:space="preserve"> </w:t>
      </w:r>
      <w:r>
        <w:t>of detecting any suspicious activity which allows for instantaneous response to any potential security breach. Integrated designs allows individuals to control their digital lives and openness by creating a user-centric, secure and scalable decentralized social media application.</w:t>
      </w:r>
    </w:p>
    <w:p w14:paraId="18AC6310" w14:textId="77777777" w:rsidR="0096749A" w:rsidRDefault="0096749A" w:rsidP="0096749A">
      <w:pPr>
        <w:pStyle w:val="BodyText"/>
        <w:spacing w:before="226"/>
      </w:pPr>
    </w:p>
    <w:p w14:paraId="286127AB" w14:textId="5C5C6ABC" w:rsidR="0096749A" w:rsidRDefault="0096749A" w:rsidP="0096749A">
      <w:pPr>
        <w:pStyle w:val="BodyText"/>
        <w:spacing w:line="230" w:lineRule="auto"/>
        <w:ind w:left="199" w:right="333"/>
        <w:jc w:val="both"/>
      </w:pPr>
      <w:r>
        <w:t>This design helps in building a user centric and secure decentralized social media application, as a result user can maintain and manage their own data</w:t>
      </w:r>
      <w:r>
        <w:t xml:space="preserve">. </w:t>
      </w:r>
    </w:p>
    <w:p w14:paraId="51D75E57" w14:textId="114D9839" w:rsidR="0096749A" w:rsidRDefault="002C5930" w:rsidP="0096749A">
      <w:pPr>
        <w:pStyle w:val="BodyText"/>
        <w:spacing w:line="230" w:lineRule="auto"/>
        <w:ind w:left="199" w:right="333"/>
        <w:jc w:val="both"/>
      </w:pPr>
      <w:r>
        <w:rPr>
          <w:noProof/>
        </w:rPr>
        <w:drawing>
          <wp:anchor distT="0" distB="0" distL="0" distR="0" simplePos="0" relativeHeight="251658752" behindDoc="1" locked="0" layoutInCell="1" allowOverlap="1" wp14:anchorId="2D267C78" wp14:editId="61FC229B">
            <wp:simplePos x="0" y="0"/>
            <wp:positionH relativeFrom="page">
              <wp:posOffset>4023360</wp:posOffset>
            </wp:positionH>
            <wp:positionV relativeFrom="paragraph">
              <wp:posOffset>188595</wp:posOffset>
            </wp:positionV>
            <wp:extent cx="3079115" cy="5676900"/>
            <wp:effectExtent l="0" t="0" r="6985" b="0"/>
            <wp:wrapTopAndBottom/>
            <wp:docPr id="1937212652" name="Image 1" descr="Generated image"/>
            <wp:cNvGraphicFramePr/>
            <a:graphic xmlns:a="http://schemas.openxmlformats.org/drawingml/2006/main">
              <a:graphicData uri="http://schemas.openxmlformats.org/drawingml/2006/picture">
                <pic:pic xmlns:pic="http://schemas.openxmlformats.org/drawingml/2006/picture">
                  <pic:nvPicPr>
                    <pic:cNvPr id="1" name="Image 1" descr="Generated image"/>
                    <pic:cNvPicPr/>
                  </pic:nvPicPr>
                  <pic:blipFill>
                    <a:blip r:embed="rId14" cstate="print"/>
                    <a:stretch>
                      <a:fillRect/>
                    </a:stretch>
                  </pic:blipFill>
                  <pic:spPr>
                    <a:xfrm>
                      <a:off x="0" y="0"/>
                      <a:ext cx="3079115" cy="5676900"/>
                    </a:xfrm>
                    <a:prstGeom prst="rect">
                      <a:avLst/>
                    </a:prstGeom>
                  </pic:spPr>
                </pic:pic>
              </a:graphicData>
            </a:graphic>
            <wp14:sizeRelV relativeFrom="margin">
              <wp14:pctHeight>0</wp14:pctHeight>
            </wp14:sizeRelV>
          </wp:anchor>
        </w:drawing>
      </w:r>
    </w:p>
    <w:p w14:paraId="30939EF4" w14:textId="77777777" w:rsidR="0096749A" w:rsidRDefault="0096749A" w:rsidP="0096749A">
      <w:pPr>
        <w:pStyle w:val="BodyText"/>
        <w:spacing w:line="230" w:lineRule="auto"/>
        <w:ind w:left="199" w:right="333"/>
        <w:jc w:val="both"/>
      </w:pPr>
    </w:p>
    <w:p w14:paraId="1F479141" w14:textId="709C807B" w:rsidR="0096749A" w:rsidRDefault="0096749A" w:rsidP="0096749A">
      <w:pPr>
        <w:pStyle w:val="BodyText"/>
        <w:spacing w:before="36"/>
        <w:ind w:left="1339"/>
        <w:sectPr w:rsidR="0096749A" w:rsidSect="002A3CC6">
          <w:type w:val="continuous"/>
          <w:pgSz w:w="11920" w:h="16850"/>
          <w:pgMar w:top="460" w:right="566" w:bottom="280" w:left="851" w:header="720" w:footer="720" w:gutter="0"/>
          <w:cols w:num="2" w:space="720" w:equalWidth="0">
            <w:col w:w="5148" w:space="78"/>
            <w:col w:w="5420"/>
          </w:cols>
        </w:sectPr>
      </w:pPr>
      <w:r>
        <w:rPr>
          <w:spacing w:val="-2"/>
        </w:rPr>
        <w:t>Fig.2:</w:t>
      </w:r>
      <w:r>
        <w:rPr>
          <w:spacing w:val="-7"/>
        </w:rPr>
        <w:t xml:space="preserve"> </w:t>
      </w:r>
      <w:r>
        <w:rPr>
          <w:spacing w:val="-2"/>
        </w:rPr>
        <w:t>System</w:t>
      </w:r>
      <w:r>
        <w:rPr>
          <w:spacing w:val="-6"/>
        </w:rPr>
        <w:t xml:space="preserve"> </w:t>
      </w:r>
      <w:r>
        <w:rPr>
          <w:spacing w:val="-2"/>
        </w:rPr>
        <w:t>Architecture</w:t>
      </w:r>
      <w:r>
        <w:rPr>
          <w:spacing w:val="-6"/>
        </w:rPr>
        <w:t xml:space="preserve"> </w:t>
      </w:r>
      <w:r>
        <w:rPr>
          <w:spacing w:val="-2"/>
        </w:rPr>
        <w:t>Diagram</w:t>
      </w:r>
    </w:p>
    <w:p w14:paraId="1F479186" w14:textId="77777777" w:rsidR="006540A9" w:rsidRDefault="00022EE2">
      <w:pPr>
        <w:pStyle w:val="ListParagraph"/>
        <w:numPr>
          <w:ilvl w:val="0"/>
          <w:numId w:val="1"/>
        </w:numPr>
        <w:tabs>
          <w:tab w:val="left" w:pos="1870"/>
        </w:tabs>
        <w:spacing w:before="78"/>
        <w:ind w:left="1870" w:hanging="288"/>
        <w:jc w:val="left"/>
        <w:rPr>
          <w:i/>
          <w:sz w:val="20"/>
        </w:rPr>
      </w:pPr>
      <w:r>
        <w:rPr>
          <w:smallCaps/>
          <w:spacing w:val="-2"/>
          <w:sz w:val="20"/>
        </w:rPr>
        <w:lastRenderedPageBreak/>
        <w:t>Results</w:t>
      </w:r>
    </w:p>
    <w:p w14:paraId="1F479187" w14:textId="77777777" w:rsidR="006540A9" w:rsidRDefault="006540A9">
      <w:pPr>
        <w:pStyle w:val="BodyText"/>
        <w:spacing w:before="107"/>
        <w:rPr>
          <w:sz w:val="16"/>
        </w:rPr>
      </w:pPr>
    </w:p>
    <w:p w14:paraId="1F479188" w14:textId="77777777" w:rsidR="006540A9" w:rsidRDefault="00022EE2">
      <w:pPr>
        <w:pStyle w:val="BodyText"/>
        <w:spacing w:line="228" w:lineRule="auto"/>
        <w:ind w:left="199" w:right="46"/>
        <w:jc w:val="both"/>
      </w:pPr>
      <w:r>
        <w:t>We were able to effectively create a decentralized social media website</w:t>
      </w:r>
      <w:r>
        <w:rPr>
          <w:spacing w:val="-1"/>
        </w:rPr>
        <w:t xml:space="preserve"> </w:t>
      </w:r>
      <w:r>
        <w:t>and test</w:t>
      </w:r>
      <w:r>
        <w:rPr>
          <w:spacing w:val="-1"/>
        </w:rPr>
        <w:t xml:space="preserve"> </w:t>
      </w:r>
      <w:r>
        <w:t>its</w:t>
      </w:r>
      <w:r>
        <w:rPr>
          <w:spacing w:val="-1"/>
        </w:rPr>
        <w:t xml:space="preserve"> </w:t>
      </w:r>
      <w:r>
        <w:t>most</w:t>
      </w:r>
      <w:r>
        <w:rPr>
          <w:spacing w:val="-1"/>
        </w:rPr>
        <w:t xml:space="preserve"> </w:t>
      </w:r>
      <w:r>
        <w:t>important</w:t>
      </w:r>
      <w:r>
        <w:rPr>
          <w:spacing w:val="-1"/>
        </w:rPr>
        <w:t xml:space="preserve"> </w:t>
      </w:r>
      <w:r>
        <w:t>features</w:t>
      </w:r>
      <w:r>
        <w:rPr>
          <w:spacing w:val="-1"/>
        </w:rPr>
        <w:t xml:space="preserve"> </w:t>
      </w:r>
      <w:r>
        <w:t xml:space="preserve">on </w:t>
      </w:r>
      <w:proofErr w:type="spellStart"/>
      <w:r>
        <w:t>testnet</w:t>
      </w:r>
      <w:proofErr w:type="spellEnd"/>
      <w:r>
        <w:t xml:space="preserve"> blockchain environment. The main aspects shown are:</w:t>
      </w:r>
    </w:p>
    <w:p w14:paraId="1F479189" w14:textId="77777777" w:rsidR="006540A9" w:rsidRDefault="006540A9">
      <w:pPr>
        <w:pStyle w:val="BodyText"/>
        <w:spacing w:before="228"/>
      </w:pPr>
    </w:p>
    <w:p w14:paraId="1F47918A" w14:textId="77777777" w:rsidR="006540A9" w:rsidRDefault="00022EE2">
      <w:pPr>
        <w:ind w:left="199"/>
        <w:jc w:val="both"/>
        <w:rPr>
          <w:i/>
          <w:sz w:val="20"/>
        </w:rPr>
      </w:pPr>
      <w:r>
        <w:rPr>
          <w:i/>
          <w:sz w:val="20"/>
        </w:rPr>
        <w:t>A.</w:t>
      </w:r>
      <w:r>
        <w:rPr>
          <w:i/>
          <w:spacing w:val="39"/>
          <w:sz w:val="20"/>
        </w:rPr>
        <w:t xml:space="preserve"> </w:t>
      </w:r>
      <w:r>
        <w:rPr>
          <w:i/>
          <w:sz w:val="20"/>
        </w:rPr>
        <w:t>User</w:t>
      </w:r>
      <w:r>
        <w:rPr>
          <w:i/>
          <w:spacing w:val="-13"/>
          <w:sz w:val="20"/>
        </w:rPr>
        <w:t xml:space="preserve"> </w:t>
      </w:r>
      <w:r>
        <w:rPr>
          <w:i/>
          <w:sz w:val="20"/>
        </w:rPr>
        <w:t>Registration</w:t>
      </w:r>
      <w:r>
        <w:rPr>
          <w:i/>
          <w:spacing w:val="-12"/>
          <w:sz w:val="20"/>
        </w:rPr>
        <w:t xml:space="preserve"> </w:t>
      </w:r>
      <w:r>
        <w:rPr>
          <w:i/>
          <w:sz w:val="20"/>
        </w:rPr>
        <w:t>&amp;</w:t>
      </w:r>
      <w:r>
        <w:rPr>
          <w:i/>
          <w:spacing w:val="-13"/>
          <w:sz w:val="20"/>
        </w:rPr>
        <w:t xml:space="preserve"> </w:t>
      </w:r>
      <w:r>
        <w:rPr>
          <w:i/>
          <w:spacing w:val="-2"/>
          <w:sz w:val="20"/>
        </w:rPr>
        <w:t>Authentication</w:t>
      </w:r>
    </w:p>
    <w:p w14:paraId="1F47918B" w14:textId="77777777" w:rsidR="006540A9" w:rsidRDefault="00022EE2">
      <w:pPr>
        <w:pStyle w:val="BodyText"/>
        <w:spacing w:before="61"/>
        <w:ind w:left="199" w:right="38"/>
        <w:jc w:val="both"/>
      </w:pPr>
      <w:r>
        <w:t>The</w:t>
      </w:r>
      <w:r>
        <w:rPr>
          <w:spacing w:val="-4"/>
        </w:rPr>
        <w:t xml:space="preserve"> </w:t>
      </w:r>
      <w:r>
        <w:t>platforms</w:t>
      </w:r>
      <w:r>
        <w:rPr>
          <w:spacing w:val="-4"/>
        </w:rPr>
        <w:t xml:space="preserve"> </w:t>
      </w:r>
      <w:r>
        <w:t>uses</w:t>
      </w:r>
      <w:r>
        <w:rPr>
          <w:spacing w:val="-4"/>
        </w:rPr>
        <w:t xml:space="preserve"> </w:t>
      </w:r>
      <w:r>
        <w:t>decentralized</w:t>
      </w:r>
      <w:r>
        <w:rPr>
          <w:spacing w:val="-3"/>
        </w:rPr>
        <w:t xml:space="preserve"> </w:t>
      </w:r>
      <w:r>
        <w:t>identity</w:t>
      </w:r>
      <w:r>
        <w:rPr>
          <w:spacing w:val="-5"/>
        </w:rPr>
        <w:t xml:space="preserve"> </w:t>
      </w:r>
      <w:r>
        <w:t>instead</w:t>
      </w:r>
      <w:r>
        <w:rPr>
          <w:spacing w:val="-3"/>
        </w:rPr>
        <w:t xml:space="preserve"> </w:t>
      </w:r>
      <w:r>
        <w:t>of</w:t>
      </w:r>
      <w:r>
        <w:rPr>
          <w:spacing w:val="-3"/>
        </w:rPr>
        <w:t xml:space="preserve"> </w:t>
      </w:r>
      <w:r>
        <w:t xml:space="preserve">standard username-password based login </w:t>
      </w:r>
      <w:r>
        <w:t xml:space="preserve">systems. It does this by verifying users using their blockchain wallet address (like </w:t>
      </w:r>
      <w:proofErr w:type="spellStart"/>
      <w:r>
        <w:t>metamask</w:t>
      </w:r>
      <w:proofErr w:type="spellEnd"/>
      <w:r>
        <w:t>).</w:t>
      </w:r>
      <w:r>
        <w:rPr>
          <w:spacing w:val="-4"/>
        </w:rPr>
        <w:t xml:space="preserve"> </w:t>
      </w:r>
      <w:r>
        <w:t>This</w:t>
      </w:r>
      <w:r>
        <w:rPr>
          <w:spacing w:val="-6"/>
        </w:rPr>
        <w:t xml:space="preserve"> </w:t>
      </w:r>
      <w:r>
        <w:t>method</w:t>
      </w:r>
      <w:r>
        <w:rPr>
          <w:spacing w:val="-4"/>
        </w:rPr>
        <w:t xml:space="preserve"> </w:t>
      </w:r>
      <w:r>
        <w:t>does</w:t>
      </w:r>
      <w:r>
        <w:rPr>
          <w:spacing w:val="-6"/>
        </w:rPr>
        <w:t xml:space="preserve"> </w:t>
      </w:r>
      <w:r>
        <w:t>away</w:t>
      </w:r>
      <w:r>
        <w:rPr>
          <w:spacing w:val="-2"/>
        </w:rPr>
        <w:t xml:space="preserve"> </w:t>
      </w:r>
      <w:r>
        <w:t>with</w:t>
      </w:r>
      <w:r>
        <w:rPr>
          <w:spacing w:val="-4"/>
        </w:rPr>
        <w:t xml:space="preserve"> </w:t>
      </w:r>
      <w:r>
        <w:t>the</w:t>
      </w:r>
      <w:r>
        <w:rPr>
          <w:spacing w:val="-5"/>
        </w:rPr>
        <w:t xml:space="preserve"> </w:t>
      </w:r>
      <w:r>
        <w:t>requirement</w:t>
      </w:r>
      <w:r>
        <w:rPr>
          <w:spacing w:val="-6"/>
        </w:rPr>
        <w:t xml:space="preserve"> </w:t>
      </w:r>
      <w:r>
        <w:t>for centralized credential storage and gives users more privacy and control.</w:t>
      </w:r>
    </w:p>
    <w:p w14:paraId="1F47918C" w14:textId="77777777" w:rsidR="006540A9" w:rsidRDefault="00022EE2">
      <w:pPr>
        <w:spacing w:before="10" w:after="24"/>
        <w:rPr>
          <w:sz w:val="4"/>
        </w:rPr>
      </w:pPr>
      <w:r>
        <w:br w:type="column"/>
      </w:r>
    </w:p>
    <w:p w14:paraId="1F47918D" w14:textId="77777777" w:rsidR="006540A9" w:rsidRDefault="00022EE2">
      <w:pPr>
        <w:pStyle w:val="BodyText"/>
        <w:ind w:left="199"/>
      </w:pPr>
      <w:r>
        <w:rPr>
          <w:noProof/>
        </w:rPr>
        <w:drawing>
          <wp:inline distT="0" distB="0" distL="0" distR="0" wp14:anchorId="1F4791DF" wp14:editId="1F4791E0">
            <wp:extent cx="3067050" cy="1457960"/>
            <wp:effectExtent l="0" t="0" r="0" b="0"/>
            <wp:docPr id="2" name="Image 2"/>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15" cstate="print"/>
                    <a:stretch>
                      <a:fillRect/>
                    </a:stretch>
                  </pic:blipFill>
                  <pic:spPr>
                    <a:xfrm>
                      <a:off x="0" y="0"/>
                      <a:ext cx="3067343" cy="1458086"/>
                    </a:xfrm>
                    <a:prstGeom prst="rect">
                      <a:avLst/>
                    </a:prstGeom>
                  </pic:spPr>
                </pic:pic>
              </a:graphicData>
            </a:graphic>
          </wp:inline>
        </w:drawing>
      </w:r>
    </w:p>
    <w:p w14:paraId="1F47918E" w14:textId="77777777" w:rsidR="006540A9" w:rsidRDefault="00022EE2">
      <w:pPr>
        <w:pStyle w:val="BodyText"/>
        <w:spacing w:before="139"/>
        <w:ind w:left="138"/>
        <w:jc w:val="center"/>
      </w:pPr>
      <w:r>
        <w:rPr>
          <w:noProof/>
        </w:rPr>
        <w:drawing>
          <wp:anchor distT="0" distB="0" distL="0" distR="0" simplePos="0" relativeHeight="251654656" behindDoc="0" locked="0" layoutInCell="1" allowOverlap="1" wp14:anchorId="1F4791E1" wp14:editId="1F4791E2">
            <wp:simplePos x="0" y="0"/>
            <wp:positionH relativeFrom="page">
              <wp:posOffset>3893820</wp:posOffset>
            </wp:positionH>
            <wp:positionV relativeFrom="paragraph">
              <wp:posOffset>443230</wp:posOffset>
            </wp:positionV>
            <wp:extent cx="3101975" cy="1452880"/>
            <wp:effectExtent l="0" t="0" r="0" b="0"/>
            <wp:wrapNone/>
            <wp:docPr id="3" name="Image 3"/>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6" cstate="print"/>
                    <a:stretch>
                      <a:fillRect/>
                    </a:stretch>
                  </pic:blipFill>
                  <pic:spPr>
                    <a:xfrm>
                      <a:off x="0" y="0"/>
                      <a:ext cx="3101975" cy="1452752"/>
                    </a:xfrm>
                    <a:prstGeom prst="rect">
                      <a:avLst/>
                    </a:prstGeom>
                  </pic:spPr>
                </pic:pic>
              </a:graphicData>
            </a:graphic>
          </wp:anchor>
        </w:drawing>
      </w:r>
      <w:r>
        <w:t>Fig.6:</w:t>
      </w:r>
      <w:r>
        <w:rPr>
          <w:spacing w:val="-4"/>
        </w:rPr>
        <w:t xml:space="preserve"> </w:t>
      </w:r>
      <w:r>
        <w:t>Poll</w:t>
      </w:r>
      <w:r>
        <w:rPr>
          <w:spacing w:val="-4"/>
        </w:rPr>
        <w:t xml:space="preserve"> </w:t>
      </w:r>
      <w:r>
        <w:rPr>
          <w:spacing w:val="-2"/>
        </w:rPr>
        <w:t>Creation</w:t>
      </w:r>
    </w:p>
    <w:p w14:paraId="1F47918F" w14:textId="77777777" w:rsidR="006540A9" w:rsidRDefault="006540A9">
      <w:pPr>
        <w:pStyle w:val="BodyText"/>
        <w:jc w:val="center"/>
        <w:sectPr w:rsidR="006540A9">
          <w:pgSz w:w="11920" w:h="16850"/>
          <w:pgMar w:top="920" w:right="566" w:bottom="280" w:left="708" w:header="720" w:footer="720" w:gutter="0"/>
          <w:cols w:num="2" w:space="720" w:equalWidth="0">
            <w:col w:w="5113" w:space="112"/>
            <w:col w:w="5421"/>
          </w:cols>
        </w:sectPr>
      </w:pPr>
    </w:p>
    <w:p w14:paraId="1F479190" w14:textId="77777777" w:rsidR="006540A9" w:rsidRDefault="006540A9">
      <w:pPr>
        <w:pStyle w:val="BodyText"/>
      </w:pPr>
    </w:p>
    <w:p w14:paraId="1F479191" w14:textId="77777777" w:rsidR="006540A9" w:rsidRDefault="006540A9">
      <w:pPr>
        <w:pStyle w:val="BodyText"/>
      </w:pPr>
    </w:p>
    <w:p w14:paraId="1F479192" w14:textId="77777777" w:rsidR="006540A9" w:rsidRDefault="006540A9">
      <w:pPr>
        <w:pStyle w:val="BodyText"/>
      </w:pPr>
    </w:p>
    <w:p w14:paraId="1F479193" w14:textId="77777777" w:rsidR="006540A9" w:rsidRDefault="006540A9">
      <w:pPr>
        <w:pStyle w:val="BodyText"/>
      </w:pPr>
    </w:p>
    <w:p w14:paraId="1F479194" w14:textId="77777777" w:rsidR="006540A9" w:rsidRDefault="006540A9">
      <w:pPr>
        <w:pStyle w:val="BodyText"/>
      </w:pPr>
    </w:p>
    <w:p w14:paraId="1F479195" w14:textId="77777777" w:rsidR="006540A9" w:rsidRDefault="006540A9">
      <w:pPr>
        <w:pStyle w:val="BodyText"/>
      </w:pPr>
    </w:p>
    <w:p w14:paraId="1F479196" w14:textId="77777777" w:rsidR="006540A9" w:rsidRDefault="006540A9">
      <w:pPr>
        <w:pStyle w:val="BodyText"/>
      </w:pPr>
    </w:p>
    <w:p w14:paraId="1F479197" w14:textId="77777777" w:rsidR="006540A9" w:rsidRDefault="006540A9">
      <w:pPr>
        <w:pStyle w:val="BodyText"/>
        <w:spacing w:before="160"/>
      </w:pPr>
    </w:p>
    <w:p w14:paraId="1F479198" w14:textId="77777777" w:rsidR="006540A9" w:rsidRDefault="006540A9">
      <w:pPr>
        <w:pStyle w:val="BodyText"/>
        <w:sectPr w:rsidR="006540A9">
          <w:type w:val="continuous"/>
          <w:pgSz w:w="11920" w:h="16850"/>
          <w:pgMar w:top="460" w:right="566" w:bottom="280" w:left="708" w:header="720" w:footer="720" w:gutter="0"/>
          <w:cols w:space="720"/>
        </w:sectPr>
      </w:pPr>
    </w:p>
    <w:p w14:paraId="1F479199" w14:textId="77777777" w:rsidR="006540A9" w:rsidRDefault="006540A9">
      <w:pPr>
        <w:pStyle w:val="BodyText"/>
      </w:pPr>
    </w:p>
    <w:p w14:paraId="1F47919A" w14:textId="77777777" w:rsidR="006540A9" w:rsidRDefault="006540A9">
      <w:pPr>
        <w:pStyle w:val="BodyText"/>
        <w:spacing w:before="58"/>
      </w:pPr>
    </w:p>
    <w:p w14:paraId="1F47919B" w14:textId="77777777" w:rsidR="006540A9" w:rsidRDefault="00022EE2">
      <w:pPr>
        <w:pStyle w:val="BodyText"/>
        <w:ind w:left="919"/>
      </w:pPr>
      <w:r>
        <w:rPr>
          <w:noProof/>
        </w:rPr>
        <w:drawing>
          <wp:anchor distT="0" distB="0" distL="0" distR="0" simplePos="0" relativeHeight="251655680" behindDoc="0" locked="0" layoutInCell="1" allowOverlap="1" wp14:anchorId="1F4791E3" wp14:editId="1F4791E4">
            <wp:simplePos x="0" y="0"/>
            <wp:positionH relativeFrom="page">
              <wp:posOffset>539750</wp:posOffset>
            </wp:positionH>
            <wp:positionV relativeFrom="paragraph">
              <wp:posOffset>-1344930</wp:posOffset>
            </wp:positionV>
            <wp:extent cx="3102610" cy="1268095"/>
            <wp:effectExtent l="0" t="0" r="0" b="0"/>
            <wp:wrapNone/>
            <wp:docPr id="4" name="Image 4"/>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7" cstate="print"/>
                    <a:stretch>
                      <a:fillRect/>
                    </a:stretch>
                  </pic:blipFill>
                  <pic:spPr>
                    <a:xfrm>
                      <a:off x="0" y="0"/>
                      <a:ext cx="3102482" cy="1268095"/>
                    </a:xfrm>
                    <a:prstGeom prst="rect">
                      <a:avLst/>
                    </a:prstGeom>
                  </pic:spPr>
                </pic:pic>
              </a:graphicData>
            </a:graphic>
          </wp:anchor>
        </w:drawing>
      </w:r>
      <w:r>
        <w:t>Fig.3:</w:t>
      </w:r>
      <w:r>
        <w:rPr>
          <w:spacing w:val="-5"/>
        </w:rPr>
        <w:t xml:space="preserve"> </w:t>
      </w:r>
      <w:r>
        <w:t>User</w:t>
      </w:r>
      <w:r>
        <w:rPr>
          <w:spacing w:val="-5"/>
        </w:rPr>
        <w:t xml:space="preserve"> </w:t>
      </w:r>
      <w:r>
        <w:t>Registration</w:t>
      </w:r>
      <w:r>
        <w:rPr>
          <w:spacing w:val="-4"/>
        </w:rPr>
        <w:t xml:space="preserve"> </w:t>
      </w:r>
      <w:r>
        <w:t>&amp;</w:t>
      </w:r>
      <w:r>
        <w:rPr>
          <w:spacing w:val="-3"/>
        </w:rPr>
        <w:t xml:space="preserve"> </w:t>
      </w:r>
      <w:r>
        <w:rPr>
          <w:spacing w:val="-2"/>
        </w:rPr>
        <w:t>Authentication</w:t>
      </w:r>
    </w:p>
    <w:p w14:paraId="1F47919C" w14:textId="77777777" w:rsidR="006540A9" w:rsidRDefault="00022EE2">
      <w:pPr>
        <w:rPr>
          <w:sz w:val="20"/>
        </w:rPr>
      </w:pPr>
      <w:r>
        <w:br w:type="column"/>
      </w:r>
    </w:p>
    <w:p w14:paraId="1F47919D" w14:textId="77777777" w:rsidR="006540A9" w:rsidRDefault="006540A9">
      <w:pPr>
        <w:pStyle w:val="BodyText"/>
        <w:spacing w:before="140"/>
      </w:pPr>
    </w:p>
    <w:p w14:paraId="1F47919E" w14:textId="77777777" w:rsidR="006540A9" w:rsidRDefault="00022EE2">
      <w:pPr>
        <w:ind w:left="142"/>
        <w:rPr>
          <w:i/>
          <w:sz w:val="20"/>
        </w:rPr>
      </w:pPr>
      <w:r>
        <w:rPr>
          <w:i/>
          <w:sz w:val="20"/>
        </w:rPr>
        <w:t>D.</w:t>
      </w:r>
      <w:r>
        <w:rPr>
          <w:i/>
          <w:spacing w:val="39"/>
          <w:sz w:val="20"/>
        </w:rPr>
        <w:t xml:space="preserve"> </w:t>
      </w:r>
      <w:r>
        <w:rPr>
          <w:i/>
          <w:spacing w:val="-2"/>
          <w:sz w:val="20"/>
        </w:rPr>
        <w:t>Governance</w:t>
      </w:r>
    </w:p>
    <w:p w14:paraId="1F47919F" w14:textId="77777777" w:rsidR="006540A9" w:rsidRDefault="00022EE2">
      <w:pPr>
        <w:pStyle w:val="BodyText"/>
        <w:spacing w:before="91"/>
        <w:ind w:left="142"/>
      </w:pPr>
      <w:r>
        <w:br w:type="column"/>
      </w:r>
      <w:r>
        <w:t>Fig.7:</w:t>
      </w:r>
      <w:r>
        <w:rPr>
          <w:spacing w:val="-4"/>
        </w:rPr>
        <w:t xml:space="preserve"> </w:t>
      </w:r>
      <w:r>
        <w:t>Poll</w:t>
      </w:r>
      <w:r>
        <w:rPr>
          <w:spacing w:val="-4"/>
        </w:rPr>
        <w:t xml:space="preserve"> </w:t>
      </w:r>
      <w:r>
        <w:rPr>
          <w:spacing w:val="-2"/>
        </w:rPr>
        <w:t>Voting</w:t>
      </w:r>
    </w:p>
    <w:p w14:paraId="1F4791A0" w14:textId="77777777" w:rsidR="006540A9" w:rsidRDefault="006540A9">
      <w:pPr>
        <w:pStyle w:val="BodyText"/>
        <w:sectPr w:rsidR="006540A9">
          <w:type w:val="continuous"/>
          <w:pgSz w:w="11920" w:h="16850"/>
          <w:pgMar w:top="460" w:right="566" w:bottom="280" w:left="708" w:header="720" w:footer="720" w:gutter="0"/>
          <w:cols w:num="3" w:space="720" w:equalWidth="0">
            <w:col w:w="5068" w:space="215"/>
            <w:col w:w="1446" w:space="406"/>
            <w:col w:w="3511"/>
          </w:cols>
        </w:sectPr>
      </w:pPr>
    </w:p>
    <w:p w14:paraId="1F4791A1" w14:textId="77777777" w:rsidR="006540A9" w:rsidRDefault="006540A9">
      <w:pPr>
        <w:pStyle w:val="BodyText"/>
        <w:spacing w:before="29"/>
      </w:pPr>
    </w:p>
    <w:p w14:paraId="1F4791A2" w14:textId="77777777" w:rsidR="006540A9" w:rsidRDefault="00022EE2">
      <w:pPr>
        <w:ind w:left="199"/>
        <w:jc w:val="both"/>
        <w:rPr>
          <w:i/>
          <w:sz w:val="20"/>
        </w:rPr>
      </w:pPr>
      <w:r>
        <w:rPr>
          <w:i/>
          <w:sz w:val="20"/>
        </w:rPr>
        <w:t>B.</w:t>
      </w:r>
      <w:r>
        <w:rPr>
          <w:i/>
          <w:spacing w:val="47"/>
          <w:sz w:val="20"/>
        </w:rPr>
        <w:t xml:space="preserve"> </w:t>
      </w:r>
      <w:r>
        <w:rPr>
          <w:i/>
          <w:sz w:val="20"/>
        </w:rPr>
        <w:t>Content</w:t>
      </w:r>
      <w:r>
        <w:rPr>
          <w:i/>
          <w:spacing w:val="-13"/>
          <w:sz w:val="20"/>
        </w:rPr>
        <w:t xml:space="preserve"> </w:t>
      </w:r>
      <w:r>
        <w:rPr>
          <w:i/>
          <w:spacing w:val="-2"/>
          <w:sz w:val="20"/>
        </w:rPr>
        <w:t>Posting</w:t>
      </w:r>
    </w:p>
    <w:p w14:paraId="1F4791A3" w14:textId="77777777" w:rsidR="006540A9" w:rsidRDefault="00022EE2">
      <w:pPr>
        <w:pStyle w:val="BodyText"/>
        <w:spacing w:before="61" w:line="228" w:lineRule="auto"/>
        <w:ind w:left="199" w:right="51"/>
        <w:jc w:val="both"/>
      </w:pPr>
      <w:r>
        <w:t>Users may make their own material including text posts or media</w:t>
      </w:r>
      <w:r>
        <w:rPr>
          <w:spacing w:val="-4"/>
        </w:rPr>
        <w:t xml:space="preserve"> </w:t>
      </w:r>
      <w:r>
        <w:t>references.</w:t>
      </w:r>
      <w:r>
        <w:rPr>
          <w:spacing w:val="-4"/>
        </w:rPr>
        <w:t xml:space="preserve"> </w:t>
      </w:r>
      <w:r>
        <w:t>Smart</w:t>
      </w:r>
      <w:r>
        <w:rPr>
          <w:spacing w:val="-5"/>
        </w:rPr>
        <w:t xml:space="preserve"> </w:t>
      </w:r>
      <w:r>
        <w:t>contracts</w:t>
      </w:r>
      <w:r>
        <w:rPr>
          <w:spacing w:val="-5"/>
        </w:rPr>
        <w:t xml:space="preserve"> </w:t>
      </w:r>
      <w:r>
        <w:t>hold</w:t>
      </w:r>
      <w:r>
        <w:rPr>
          <w:spacing w:val="-3"/>
        </w:rPr>
        <w:t xml:space="preserve"> </w:t>
      </w:r>
      <w:r>
        <w:t>the</w:t>
      </w:r>
      <w:r>
        <w:rPr>
          <w:spacing w:val="-6"/>
        </w:rPr>
        <w:t xml:space="preserve"> </w:t>
      </w:r>
      <w:r>
        <w:t>data</w:t>
      </w:r>
      <w:r>
        <w:rPr>
          <w:spacing w:val="-6"/>
        </w:rPr>
        <w:t xml:space="preserve"> </w:t>
      </w:r>
      <w:r>
        <w:t>for</w:t>
      </w:r>
      <w:r>
        <w:rPr>
          <w:spacing w:val="-6"/>
        </w:rPr>
        <w:t xml:space="preserve"> </w:t>
      </w:r>
      <w:r>
        <w:t>each</w:t>
      </w:r>
      <w:r>
        <w:rPr>
          <w:spacing w:val="-5"/>
        </w:rPr>
        <w:t xml:space="preserve"> </w:t>
      </w:r>
      <w:r>
        <w:t>post on</w:t>
      </w:r>
      <w:r>
        <w:rPr>
          <w:spacing w:val="-5"/>
        </w:rPr>
        <w:t xml:space="preserve"> </w:t>
      </w:r>
      <w:r>
        <w:t>the</w:t>
      </w:r>
      <w:r>
        <w:rPr>
          <w:spacing w:val="-8"/>
        </w:rPr>
        <w:t xml:space="preserve"> </w:t>
      </w:r>
      <w:r>
        <w:t>blockchain.</w:t>
      </w:r>
      <w:r>
        <w:rPr>
          <w:spacing w:val="-8"/>
        </w:rPr>
        <w:t xml:space="preserve"> </w:t>
      </w:r>
      <w:r>
        <w:t>Users</w:t>
      </w:r>
      <w:r>
        <w:rPr>
          <w:spacing w:val="-7"/>
        </w:rPr>
        <w:t xml:space="preserve"> </w:t>
      </w:r>
      <w:r>
        <w:t>may</w:t>
      </w:r>
      <w:r>
        <w:rPr>
          <w:spacing w:val="-10"/>
        </w:rPr>
        <w:t xml:space="preserve"> </w:t>
      </w:r>
      <w:r>
        <w:t>repost</w:t>
      </w:r>
      <w:r>
        <w:rPr>
          <w:spacing w:val="-7"/>
        </w:rPr>
        <w:t xml:space="preserve"> </w:t>
      </w:r>
      <w:r>
        <w:t>content</w:t>
      </w:r>
      <w:r>
        <w:rPr>
          <w:spacing w:val="-7"/>
        </w:rPr>
        <w:t xml:space="preserve"> </w:t>
      </w:r>
      <w:r>
        <w:t>that</w:t>
      </w:r>
      <w:r>
        <w:rPr>
          <w:spacing w:val="-9"/>
        </w:rPr>
        <w:t xml:space="preserve"> </w:t>
      </w:r>
      <w:r>
        <w:t>was</w:t>
      </w:r>
      <w:r>
        <w:rPr>
          <w:spacing w:val="-7"/>
        </w:rPr>
        <w:t xml:space="preserve"> </w:t>
      </w:r>
      <w:r>
        <w:t>already there. Users can also upvote or downvote a post.</w:t>
      </w:r>
    </w:p>
    <w:p w14:paraId="1F4791A4" w14:textId="77777777" w:rsidR="006540A9" w:rsidRDefault="00022EE2">
      <w:pPr>
        <w:pStyle w:val="BodyText"/>
        <w:spacing w:before="71"/>
      </w:pPr>
      <w:r>
        <w:rPr>
          <w:noProof/>
        </w:rPr>
        <w:drawing>
          <wp:anchor distT="0" distB="0" distL="0" distR="0" simplePos="0" relativeHeight="251656704" behindDoc="1" locked="0" layoutInCell="1" allowOverlap="1" wp14:anchorId="1F4791E5" wp14:editId="281D7568">
            <wp:simplePos x="0" y="0"/>
            <wp:positionH relativeFrom="page">
              <wp:posOffset>575310</wp:posOffset>
            </wp:positionH>
            <wp:positionV relativeFrom="paragraph">
              <wp:posOffset>206375</wp:posOffset>
            </wp:positionV>
            <wp:extent cx="3126740" cy="1341120"/>
            <wp:effectExtent l="0" t="0" r="0" b="0"/>
            <wp:wrapTopAndBottom/>
            <wp:docPr id="5" name="Image 5"/>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8" cstate="print"/>
                    <a:stretch>
                      <a:fillRect/>
                    </a:stretch>
                  </pic:blipFill>
                  <pic:spPr>
                    <a:xfrm>
                      <a:off x="0" y="0"/>
                      <a:ext cx="3126549" cy="1341120"/>
                    </a:xfrm>
                    <a:prstGeom prst="rect">
                      <a:avLst/>
                    </a:prstGeom>
                  </pic:spPr>
                </pic:pic>
              </a:graphicData>
            </a:graphic>
          </wp:anchor>
        </w:drawing>
      </w:r>
    </w:p>
    <w:p w14:paraId="1F4791A5" w14:textId="77777777" w:rsidR="006540A9" w:rsidRDefault="00022EE2">
      <w:pPr>
        <w:pStyle w:val="BodyText"/>
        <w:spacing w:before="97"/>
        <w:ind w:left="85"/>
        <w:jc w:val="center"/>
      </w:pPr>
      <w:r>
        <w:t>Fig.4:</w:t>
      </w:r>
      <w:r>
        <w:rPr>
          <w:spacing w:val="-4"/>
        </w:rPr>
        <w:t xml:space="preserve"> </w:t>
      </w:r>
      <w:r>
        <w:t>Home</w:t>
      </w:r>
      <w:r>
        <w:rPr>
          <w:spacing w:val="-3"/>
        </w:rPr>
        <w:t xml:space="preserve"> </w:t>
      </w:r>
      <w:r>
        <w:rPr>
          <w:spacing w:val="-4"/>
        </w:rPr>
        <w:t>Page</w:t>
      </w:r>
    </w:p>
    <w:p w14:paraId="1F4791A6" w14:textId="77777777" w:rsidR="006540A9" w:rsidRDefault="00022EE2">
      <w:pPr>
        <w:pStyle w:val="BodyText"/>
        <w:spacing w:before="133"/>
      </w:pPr>
      <w:r>
        <w:rPr>
          <w:noProof/>
        </w:rPr>
        <w:drawing>
          <wp:anchor distT="0" distB="0" distL="0" distR="0" simplePos="0" relativeHeight="251657728" behindDoc="1" locked="0" layoutInCell="1" allowOverlap="1" wp14:anchorId="1F4791E7" wp14:editId="0D2DD37A">
            <wp:simplePos x="0" y="0"/>
            <wp:positionH relativeFrom="page">
              <wp:posOffset>575310</wp:posOffset>
            </wp:positionH>
            <wp:positionV relativeFrom="paragraph">
              <wp:posOffset>245745</wp:posOffset>
            </wp:positionV>
            <wp:extent cx="3126740" cy="1483360"/>
            <wp:effectExtent l="0" t="0" r="0" b="0"/>
            <wp:wrapTopAndBottom/>
            <wp:docPr id="6" name="Image 6"/>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9" cstate="print"/>
                    <a:stretch>
                      <a:fillRect/>
                    </a:stretch>
                  </pic:blipFill>
                  <pic:spPr>
                    <a:xfrm>
                      <a:off x="0" y="0"/>
                      <a:ext cx="3126954" cy="1483614"/>
                    </a:xfrm>
                    <a:prstGeom prst="rect">
                      <a:avLst/>
                    </a:prstGeom>
                  </pic:spPr>
                </pic:pic>
              </a:graphicData>
            </a:graphic>
          </wp:anchor>
        </w:drawing>
      </w:r>
    </w:p>
    <w:p w14:paraId="1F4791A7" w14:textId="77777777" w:rsidR="006540A9" w:rsidRDefault="00022EE2">
      <w:pPr>
        <w:pStyle w:val="BodyText"/>
        <w:spacing w:before="92"/>
        <w:ind w:left="85" w:right="2"/>
        <w:jc w:val="center"/>
      </w:pPr>
      <w:r>
        <w:t>Fig.5:</w:t>
      </w:r>
      <w:r>
        <w:rPr>
          <w:spacing w:val="-5"/>
        </w:rPr>
        <w:t xml:space="preserve"> </w:t>
      </w:r>
      <w:r>
        <w:t>Post</w:t>
      </w:r>
      <w:r>
        <w:rPr>
          <w:spacing w:val="-5"/>
        </w:rPr>
        <w:t xml:space="preserve"> </w:t>
      </w:r>
      <w:r>
        <w:rPr>
          <w:spacing w:val="-2"/>
        </w:rPr>
        <w:t>Creation</w:t>
      </w:r>
    </w:p>
    <w:p w14:paraId="1F4791A8" w14:textId="77777777" w:rsidR="006540A9" w:rsidRDefault="006540A9">
      <w:pPr>
        <w:pStyle w:val="BodyText"/>
        <w:spacing w:before="111"/>
      </w:pPr>
    </w:p>
    <w:p w14:paraId="1F4791A9" w14:textId="77777777" w:rsidR="006540A9" w:rsidRDefault="00022EE2">
      <w:pPr>
        <w:ind w:left="199"/>
        <w:jc w:val="both"/>
        <w:rPr>
          <w:i/>
          <w:sz w:val="20"/>
        </w:rPr>
      </w:pPr>
      <w:r>
        <w:rPr>
          <w:i/>
          <w:sz w:val="20"/>
        </w:rPr>
        <w:t>C.</w:t>
      </w:r>
      <w:r>
        <w:rPr>
          <w:i/>
          <w:spacing w:val="50"/>
          <w:sz w:val="20"/>
        </w:rPr>
        <w:t xml:space="preserve"> </w:t>
      </w:r>
      <w:r>
        <w:rPr>
          <w:i/>
          <w:sz w:val="20"/>
        </w:rPr>
        <w:t>Making</w:t>
      </w:r>
      <w:r>
        <w:rPr>
          <w:i/>
          <w:spacing w:val="-2"/>
          <w:sz w:val="20"/>
        </w:rPr>
        <w:t xml:space="preserve"> </w:t>
      </w:r>
      <w:r>
        <w:rPr>
          <w:i/>
          <w:sz w:val="20"/>
        </w:rPr>
        <w:t>&amp;</w:t>
      </w:r>
      <w:r>
        <w:rPr>
          <w:i/>
          <w:spacing w:val="-2"/>
          <w:sz w:val="20"/>
        </w:rPr>
        <w:t xml:space="preserve"> </w:t>
      </w:r>
      <w:r>
        <w:rPr>
          <w:i/>
          <w:sz w:val="20"/>
        </w:rPr>
        <w:t>Taking</w:t>
      </w:r>
      <w:r>
        <w:rPr>
          <w:i/>
          <w:spacing w:val="-4"/>
          <w:sz w:val="20"/>
        </w:rPr>
        <w:t xml:space="preserve"> </w:t>
      </w:r>
      <w:r>
        <w:rPr>
          <w:i/>
          <w:sz w:val="20"/>
        </w:rPr>
        <w:t>Part</w:t>
      </w:r>
      <w:r>
        <w:rPr>
          <w:i/>
          <w:spacing w:val="-4"/>
          <w:sz w:val="20"/>
        </w:rPr>
        <w:t xml:space="preserve"> </w:t>
      </w:r>
      <w:r>
        <w:rPr>
          <w:i/>
          <w:sz w:val="20"/>
        </w:rPr>
        <w:t>in</w:t>
      </w:r>
      <w:r>
        <w:rPr>
          <w:i/>
          <w:spacing w:val="-2"/>
          <w:sz w:val="20"/>
        </w:rPr>
        <w:t xml:space="preserve"> Polls</w:t>
      </w:r>
    </w:p>
    <w:p w14:paraId="1F4791AA" w14:textId="77777777" w:rsidR="006540A9" w:rsidRDefault="00022EE2">
      <w:pPr>
        <w:pStyle w:val="BodyText"/>
        <w:spacing w:before="61" w:line="228" w:lineRule="auto"/>
        <w:ind w:left="199" w:right="50"/>
        <w:jc w:val="both"/>
      </w:pPr>
      <w:r>
        <w:t xml:space="preserve">Users may </w:t>
      </w:r>
      <w:r>
        <w:t>construct decentralized polls using the system which</w:t>
      </w:r>
      <w:r>
        <w:rPr>
          <w:spacing w:val="-13"/>
        </w:rPr>
        <w:t xml:space="preserve"> </w:t>
      </w:r>
      <w:r>
        <w:t>employ</w:t>
      </w:r>
      <w:r>
        <w:rPr>
          <w:spacing w:val="-12"/>
        </w:rPr>
        <w:t xml:space="preserve"> </w:t>
      </w:r>
      <w:r>
        <w:t>smart</w:t>
      </w:r>
      <w:r>
        <w:rPr>
          <w:spacing w:val="-13"/>
        </w:rPr>
        <w:t xml:space="preserve"> </w:t>
      </w:r>
      <w:r>
        <w:t>contracts</w:t>
      </w:r>
      <w:r>
        <w:rPr>
          <w:spacing w:val="-12"/>
        </w:rPr>
        <w:t xml:space="preserve"> </w:t>
      </w:r>
      <w:r>
        <w:t>to</w:t>
      </w:r>
      <w:r>
        <w:rPr>
          <w:spacing w:val="-13"/>
        </w:rPr>
        <w:t xml:space="preserve"> </w:t>
      </w:r>
      <w:r>
        <w:t>manage</w:t>
      </w:r>
      <w:r>
        <w:rPr>
          <w:spacing w:val="-12"/>
        </w:rPr>
        <w:t xml:space="preserve"> </w:t>
      </w:r>
      <w:r>
        <w:t>choices.</w:t>
      </w:r>
      <w:r>
        <w:rPr>
          <w:spacing w:val="-13"/>
        </w:rPr>
        <w:t xml:space="preserve"> </w:t>
      </w:r>
      <w:r>
        <w:t>Using</w:t>
      </w:r>
      <w:r>
        <w:rPr>
          <w:spacing w:val="-12"/>
        </w:rPr>
        <w:t xml:space="preserve"> </w:t>
      </w:r>
      <w:r>
        <w:t>polls user can understand the interests of other users in a decentralized</w:t>
      </w:r>
      <w:r>
        <w:rPr>
          <w:spacing w:val="64"/>
        </w:rPr>
        <w:t xml:space="preserve">  </w:t>
      </w:r>
      <w:r>
        <w:t>way.</w:t>
      </w:r>
      <w:r>
        <w:rPr>
          <w:spacing w:val="64"/>
        </w:rPr>
        <w:t xml:space="preserve">  </w:t>
      </w:r>
      <w:r>
        <w:t>The</w:t>
      </w:r>
      <w:r>
        <w:rPr>
          <w:spacing w:val="63"/>
        </w:rPr>
        <w:t xml:space="preserve">  </w:t>
      </w:r>
      <w:r>
        <w:t>poll</w:t>
      </w:r>
      <w:r>
        <w:rPr>
          <w:spacing w:val="63"/>
        </w:rPr>
        <w:t xml:space="preserve">  </w:t>
      </w:r>
      <w:r>
        <w:t>data</w:t>
      </w:r>
      <w:r>
        <w:rPr>
          <w:spacing w:val="64"/>
        </w:rPr>
        <w:t xml:space="preserve">  </w:t>
      </w:r>
      <w:r>
        <w:t>is</w:t>
      </w:r>
      <w:r>
        <w:rPr>
          <w:spacing w:val="63"/>
        </w:rPr>
        <w:t xml:space="preserve">  </w:t>
      </w:r>
      <w:r>
        <w:t>kept</w:t>
      </w:r>
      <w:r>
        <w:rPr>
          <w:spacing w:val="64"/>
        </w:rPr>
        <w:t xml:space="preserve">  </w:t>
      </w:r>
      <w:r>
        <w:rPr>
          <w:spacing w:val="-4"/>
        </w:rPr>
        <w:t>safe.</w:t>
      </w:r>
    </w:p>
    <w:p w14:paraId="1F4791AB" w14:textId="77777777" w:rsidR="006540A9" w:rsidRDefault="00022EE2">
      <w:pPr>
        <w:pStyle w:val="BodyText"/>
        <w:spacing w:before="60" w:line="228" w:lineRule="auto"/>
        <w:ind w:left="235" w:right="444"/>
        <w:jc w:val="both"/>
      </w:pPr>
      <w:r>
        <w:br w:type="column"/>
      </w:r>
      <w:r>
        <w:t>People</w:t>
      </w:r>
      <w:r>
        <w:rPr>
          <w:spacing w:val="-3"/>
        </w:rPr>
        <w:t xml:space="preserve"> </w:t>
      </w:r>
      <w:r>
        <w:t>may</w:t>
      </w:r>
      <w:r>
        <w:rPr>
          <w:spacing w:val="-4"/>
        </w:rPr>
        <w:t xml:space="preserve"> </w:t>
      </w:r>
      <w:r>
        <w:t>vote</w:t>
      </w:r>
      <w:r>
        <w:rPr>
          <w:spacing w:val="-5"/>
        </w:rPr>
        <w:t xml:space="preserve"> </w:t>
      </w:r>
      <w:r>
        <w:t>according</w:t>
      </w:r>
      <w:r>
        <w:rPr>
          <w:spacing w:val="-4"/>
        </w:rPr>
        <w:t xml:space="preserve"> </w:t>
      </w:r>
      <w:r>
        <w:t>to</w:t>
      </w:r>
      <w:r>
        <w:rPr>
          <w:spacing w:val="-5"/>
        </w:rPr>
        <w:t xml:space="preserve"> </w:t>
      </w:r>
      <w:r>
        <w:t>their</w:t>
      </w:r>
      <w:r>
        <w:rPr>
          <w:spacing w:val="-2"/>
        </w:rPr>
        <w:t xml:space="preserve"> </w:t>
      </w:r>
      <w:r>
        <w:t>choice</w:t>
      </w:r>
      <w:r>
        <w:rPr>
          <w:spacing w:val="-5"/>
        </w:rPr>
        <w:t xml:space="preserve"> </w:t>
      </w:r>
      <w:r>
        <w:t>to</w:t>
      </w:r>
      <w:r>
        <w:rPr>
          <w:spacing w:val="-5"/>
        </w:rPr>
        <w:t xml:space="preserve"> </w:t>
      </w:r>
      <w:r>
        <w:t>represent</w:t>
      </w:r>
      <w:r>
        <w:rPr>
          <w:spacing w:val="-6"/>
        </w:rPr>
        <w:t xml:space="preserve"> </w:t>
      </w:r>
      <w:r>
        <w:t>their interest. Smart contracts keep the votes on-chain, which makes</w:t>
      </w:r>
      <w:r>
        <w:rPr>
          <w:spacing w:val="12"/>
        </w:rPr>
        <w:t xml:space="preserve"> </w:t>
      </w:r>
      <w:r>
        <w:t>sure</w:t>
      </w:r>
      <w:r>
        <w:rPr>
          <w:spacing w:val="14"/>
        </w:rPr>
        <w:t xml:space="preserve"> </w:t>
      </w:r>
      <w:r>
        <w:t>that</w:t>
      </w:r>
      <w:r>
        <w:rPr>
          <w:spacing w:val="13"/>
        </w:rPr>
        <w:t xml:space="preserve"> </w:t>
      </w:r>
      <w:r>
        <w:t>they</w:t>
      </w:r>
      <w:r>
        <w:rPr>
          <w:spacing w:val="15"/>
        </w:rPr>
        <w:t xml:space="preserve"> </w:t>
      </w:r>
      <w:r>
        <w:t>are</w:t>
      </w:r>
      <w:r>
        <w:rPr>
          <w:spacing w:val="13"/>
        </w:rPr>
        <w:t xml:space="preserve"> </w:t>
      </w:r>
      <w:r>
        <w:t>transparent</w:t>
      </w:r>
      <w:r>
        <w:rPr>
          <w:spacing w:val="13"/>
        </w:rPr>
        <w:t xml:space="preserve"> </w:t>
      </w:r>
      <w:r>
        <w:t>and</w:t>
      </w:r>
      <w:r>
        <w:rPr>
          <w:spacing w:val="13"/>
        </w:rPr>
        <w:t xml:space="preserve"> </w:t>
      </w:r>
      <w:r>
        <w:t>protected</w:t>
      </w:r>
      <w:r>
        <w:rPr>
          <w:spacing w:val="14"/>
        </w:rPr>
        <w:t xml:space="preserve"> </w:t>
      </w:r>
      <w:r>
        <w:rPr>
          <w:spacing w:val="-2"/>
        </w:rPr>
        <w:t>against</w:t>
      </w:r>
    </w:p>
    <w:p w14:paraId="1F4791AC" w14:textId="77777777" w:rsidR="006540A9" w:rsidRDefault="00022EE2">
      <w:pPr>
        <w:pStyle w:val="BodyText"/>
        <w:spacing w:before="7"/>
        <w:rPr>
          <w:sz w:val="11"/>
        </w:rPr>
      </w:pPr>
      <w:r>
        <w:rPr>
          <w:noProof/>
          <w:sz w:val="11"/>
        </w:rPr>
        <w:drawing>
          <wp:anchor distT="0" distB="0" distL="0" distR="0" simplePos="0" relativeHeight="251658752" behindDoc="1" locked="0" layoutInCell="1" allowOverlap="1" wp14:anchorId="1F4791E9" wp14:editId="3216A7BE">
            <wp:simplePos x="0" y="0"/>
            <wp:positionH relativeFrom="page">
              <wp:posOffset>3871595</wp:posOffset>
            </wp:positionH>
            <wp:positionV relativeFrom="paragraph">
              <wp:posOffset>99695</wp:posOffset>
            </wp:positionV>
            <wp:extent cx="3257550" cy="1597025"/>
            <wp:effectExtent l="0" t="0" r="0" b="0"/>
            <wp:wrapTopAndBottom/>
            <wp:docPr id="7" name="Image 7"/>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20" cstate="print"/>
                    <a:stretch>
                      <a:fillRect/>
                    </a:stretch>
                  </pic:blipFill>
                  <pic:spPr>
                    <a:xfrm>
                      <a:off x="0" y="0"/>
                      <a:ext cx="3257669" cy="1596771"/>
                    </a:xfrm>
                    <a:prstGeom prst="rect">
                      <a:avLst/>
                    </a:prstGeom>
                  </pic:spPr>
                </pic:pic>
              </a:graphicData>
            </a:graphic>
          </wp:anchor>
        </w:drawing>
      </w:r>
    </w:p>
    <w:p w14:paraId="1F4791AD" w14:textId="77777777" w:rsidR="006540A9" w:rsidRDefault="00022EE2">
      <w:pPr>
        <w:pStyle w:val="BodyText"/>
        <w:spacing w:line="228" w:lineRule="auto"/>
        <w:ind w:left="235" w:right="446"/>
        <w:jc w:val="both"/>
      </w:pPr>
      <w:r>
        <w:t>manipulation.</w:t>
      </w:r>
      <w:r>
        <w:rPr>
          <w:spacing w:val="-7"/>
        </w:rPr>
        <w:t xml:space="preserve"> </w:t>
      </w:r>
      <w:r>
        <w:t>Vote</w:t>
      </w:r>
      <w:r>
        <w:rPr>
          <w:spacing w:val="-6"/>
        </w:rPr>
        <w:t xml:space="preserve"> </w:t>
      </w:r>
      <w:r>
        <w:t>count</w:t>
      </w:r>
      <w:r>
        <w:rPr>
          <w:spacing w:val="-7"/>
        </w:rPr>
        <w:t xml:space="preserve"> </w:t>
      </w:r>
      <w:r>
        <w:t>changes</w:t>
      </w:r>
      <w:r>
        <w:rPr>
          <w:spacing w:val="-7"/>
        </w:rPr>
        <w:t xml:space="preserve"> </w:t>
      </w:r>
      <w:r>
        <w:t>in</w:t>
      </w:r>
      <w:r>
        <w:rPr>
          <w:spacing w:val="-6"/>
        </w:rPr>
        <w:t xml:space="preserve"> </w:t>
      </w:r>
      <w:r>
        <w:t>real-time,</w:t>
      </w:r>
      <w:r>
        <w:rPr>
          <w:spacing w:val="-8"/>
        </w:rPr>
        <w:t xml:space="preserve"> </w:t>
      </w:r>
      <w:r>
        <w:t>showing</w:t>
      </w:r>
      <w:r>
        <w:rPr>
          <w:spacing w:val="-8"/>
        </w:rPr>
        <w:t xml:space="preserve"> </w:t>
      </w:r>
      <w:r>
        <w:t>the community sentiment.</w:t>
      </w:r>
    </w:p>
    <w:p w14:paraId="1F4791AE" w14:textId="77777777" w:rsidR="006540A9" w:rsidRDefault="00022EE2">
      <w:pPr>
        <w:pStyle w:val="BodyText"/>
        <w:spacing w:before="85"/>
        <w:ind w:left="1848"/>
      </w:pPr>
      <w:r>
        <w:t>Fig.8:</w:t>
      </w:r>
      <w:r>
        <w:rPr>
          <w:spacing w:val="-5"/>
        </w:rPr>
        <w:t xml:space="preserve"> </w:t>
      </w:r>
      <w:r>
        <w:t>Governance</w:t>
      </w:r>
      <w:r>
        <w:rPr>
          <w:spacing w:val="-5"/>
        </w:rPr>
        <w:t xml:space="preserve"> </w:t>
      </w:r>
      <w:r>
        <w:rPr>
          <w:spacing w:val="-4"/>
        </w:rPr>
        <w:t>Page</w:t>
      </w:r>
    </w:p>
    <w:p w14:paraId="1F4791AF" w14:textId="77777777" w:rsidR="006540A9" w:rsidRDefault="00022EE2">
      <w:pPr>
        <w:pStyle w:val="BodyText"/>
        <w:spacing w:before="193"/>
      </w:pPr>
      <w:r>
        <w:rPr>
          <w:noProof/>
        </w:rPr>
        <w:drawing>
          <wp:anchor distT="0" distB="0" distL="0" distR="0" simplePos="0" relativeHeight="251660800" behindDoc="1" locked="0" layoutInCell="1" allowOverlap="1" wp14:anchorId="1F4791EB" wp14:editId="1F4791EC">
            <wp:simplePos x="0" y="0"/>
            <wp:positionH relativeFrom="page">
              <wp:posOffset>3977640</wp:posOffset>
            </wp:positionH>
            <wp:positionV relativeFrom="paragraph">
              <wp:posOffset>283845</wp:posOffset>
            </wp:positionV>
            <wp:extent cx="3128645" cy="1579880"/>
            <wp:effectExtent l="0" t="0" r="0" b="0"/>
            <wp:wrapTopAndBottom/>
            <wp:docPr id="8" name="Image 8"/>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21" cstate="print"/>
                    <a:stretch>
                      <a:fillRect/>
                    </a:stretch>
                  </pic:blipFill>
                  <pic:spPr>
                    <a:xfrm>
                      <a:off x="0" y="0"/>
                      <a:ext cx="3128769" cy="1580007"/>
                    </a:xfrm>
                    <a:prstGeom prst="rect">
                      <a:avLst/>
                    </a:prstGeom>
                  </pic:spPr>
                </pic:pic>
              </a:graphicData>
            </a:graphic>
          </wp:anchor>
        </w:drawing>
      </w:r>
    </w:p>
    <w:p w14:paraId="1F4791B0" w14:textId="77777777" w:rsidR="006540A9" w:rsidRDefault="00022EE2">
      <w:pPr>
        <w:pStyle w:val="BodyText"/>
        <w:spacing w:before="90"/>
        <w:ind w:left="1831"/>
      </w:pPr>
      <w:r>
        <w:t>Fig.9:</w:t>
      </w:r>
      <w:r>
        <w:rPr>
          <w:spacing w:val="-4"/>
        </w:rPr>
        <w:t xml:space="preserve"> </w:t>
      </w:r>
      <w:r>
        <w:t>Proposal</w:t>
      </w:r>
      <w:r>
        <w:rPr>
          <w:spacing w:val="-4"/>
        </w:rPr>
        <w:t xml:space="preserve"> </w:t>
      </w:r>
      <w:r>
        <w:rPr>
          <w:spacing w:val="-2"/>
        </w:rPr>
        <w:t>Creation</w:t>
      </w:r>
    </w:p>
    <w:p w14:paraId="1F4791B1" w14:textId="77777777" w:rsidR="006540A9" w:rsidRDefault="006540A9">
      <w:pPr>
        <w:pStyle w:val="BodyText"/>
        <w:spacing w:before="229"/>
      </w:pPr>
    </w:p>
    <w:p w14:paraId="1F4791B2" w14:textId="77777777" w:rsidR="006540A9" w:rsidRDefault="00022EE2">
      <w:pPr>
        <w:ind w:left="235"/>
        <w:jc w:val="both"/>
        <w:rPr>
          <w:i/>
          <w:sz w:val="20"/>
        </w:rPr>
      </w:pPr>
      <w:r>
        <w:rPr>
          <w:i/>
          <w:sz w:val="20"/>
        </w:rPr>
        <w:t>E.</w:t>
      </w:r>
      <w:r>
        <w:rPr>
          <w:i/>
          <w:spacing w:val="74"/>
          <w:w w:val="150"/>
          <w:sz w:val="20"/>
        </w:rPr>
        <w:t xml:space="preserve"> </w:t>
      </w:r>
      <w:r>
        <w:rPr>
          <w:i/>
          <w:sz w:val="20"/>
        </w:rPr>
        <w:t>Security</w:t>
      </w:r>
      <w:r>
        <w:rPr>
          <w:i/>
          <w:spacing w:val="-10"/>
          <w:sz w:val="20"/>
        </w:rPr>
        <w:t xml:space="preserve"> </w:t>
      </w:r>
      <w:r>
        <w:rPr>
          <w:i/>
          <w:sz w:val="20"/>
        </w:rPr>
        <w:t>&amp;</w:t>
      </w:r>
      <w:r>
        <w:rPr>
          <w:i/>
          <w:spacing w:val="-9"/>
          <w:sz w:val="20"/>
        </w:rPr>
        <w:t xml:space="preserve"> </w:t>
      </w:r>
      <w:r>
        <w:rPr>
          <w:i/>
          <w:spacing w:val="-2"/>
          <w:sz w:val="20"/>
        </w:rPr>
        <w:t>Integrity</w:t>
      </w:r>
    </w:p>
    <w:p w14:paraId="1F4791B3" w14:textId="77777777" w:rsidR="006540A9" w:rsidRDefault="00022EE2">
      <w:pPr>
        <w:pStyle w:val="BodyText"/>
        <w:spacing w:before="60" w:line="228" w:lineRule="auto"/>
        <w:ind w:left="235" w:right="445"/>
        <w:jc w:val="both"/>
      </w:pPr>
      <w:r>
        <w:t>All</w:t>
      </w:r>
      <w:r>
        <w:rPr>
          <w:spacing w:val="-6"/>
        </w:rPr>
        <w:t xml:space="preserve"> </w:t>
      </w:r>
      <w:r>
        <w:t>actions</w:t>
      </w:r>
      <w:r>
        <w:rPr>
          <w:spacing w:val="-6"/>
        </w:rPr>
        <w:t xml:space="preserve"> </w:t>
      </w:r>
      <w:r>
        <w:t>such</w:t>
      </w:r>
      <w:r>
        <w:rPr>
          <w:spacing w:val="-4"/>
        </w:rPr>
        <w:t xml:space="preserve"> </w:t>
      </w:r>
      <w:r>
        <w:t>as</w:t>
      </w:r>
      <w:r>
        <w:rPr>
          <w:spacing w:val="-8"/>
        </w:rPr>
        <w:t xml:space="preserve"> </w:t>
      </w:r>
      <w:r>
        <w:t>posts,</w:t>
      </w:r>
      <w:r>
        <w:rPr>
          <w:spacing w:val="-5"/>
        </w:rPr>
        <w:t xml:space="preserve"> </w:t>
      </w:r>
      <w:r>
        <w:t>vote</w:t>
      </w:r>
      <w:r>
        <w:rPr>
          <w:spacing w:val="-10"/>
        </w:rPr>
        <w:t xml:space="preserve"> </w:t>
      </w:r>
      <w:r>
        <w:t>and</w:t>
      </w:r>
      <w:r>
        <w:rPr>
          <w:spacing w:val="-6"/>
        </w:rPr>
        <w:t xml:space="preserve"> </w:t>
      </w:r>
      <w:r>
        <w:t>poll</w:t>
      </w:r>
      <w:r>
        <w:rPr>
          <w:spacing w:val="-5"/>
        </w:rPr>
        <w:t xml:space="preserve"> </w:t>
      </w:r>
      <w:r>
        <w:t>results</w:t>
      </w:r>
      <w:r>
        <w:rPr>
          <w:spacing w:val="-6"/>
        </w:rPr>
        <w:t xml:space="preserve"> </w:t>
      </w:r>
      <w:r>
        <w:t>are</w:t>
      </w:r>
      <w:r>
        <w:rPr>
          <w:spacing w:val="-7"/>
        </w:rPr>
        <w:t xml:space="preserve"> </w:t>
      </w:r>
      <w:r>
        <w:t>saved</w:t>
      </w:r>
      <w:r>
        <w:rPr>
          <w:spacing w:val="-6"/>
        </w:rPr>
        <w:t xml:space="preserve"> </w:t>
      </w:r>
      <w:r>
        <w:t>on- chain in a way that could not be changed. The content is linked to creator’s wallet address such that only they can control it.</w:t>
      </w:r>
    </w:p>
    <w:p w14:paraId="1F4791B4" w14:textId="77777777" w:rsidR="006540A9" w:rsidRDefault="006540A9">
      <w:pPr>
        <w:pStyle w:val="BodyText"/>
        <w:spacing w:line="228" w:lineRule="auto"/>
        <w:jc w:val="both"/>
        <w:sectPr w:rsidR="006540A9">
          <w:type w:val="continuous"/>
          <w:pgSz w:w="11920" w:h="16850"/>
          <w:pgMar w:top="460" w:right="566" w:bottom="280" w:left="708" w:header="720" w:footer="720" w:gutter="0"/>
          <w:cols w:num="2" w:space="720" w:equalWidth="0">
            <w:col w:w="5126" w:space="64"/>
            <w:col w:w="5456"/>
          </w:cols>
        </w:sectPr>
      </w:pPr>
    </w:p>
    <w:p w14:paraId="1F4791B5" w14:textId="77777777" w:rsidR="006540A9" w:rsidRDefault="00022EE2">
      <w:pPr>
        <w:pStyle w:val="ListParagraph"/>
        <w:numPr>
          <w:ilvl w:val="0"/>
          <w:numId w:val="1"/>
        </w:numPr>
        <w:tabs>
          <w:tab w:val="left" w:pos="2110"/>
        </w:tabs>
        <w:spacing w:before="78"/>
        <w:ind w:left="2110" w:hanging="255"/>
        <w:jc w:val="left"/>
        <w:rPr>
          <w:sz w:val="20"/>
        </w:rPr>
      </w:pPr>
      <w:r>
        <w:rPr>
          <w:smallCaps/>
          <w:spacing w:val="-2"/>
          <w:sz w:val="20"/>
        </w:rPr>
        <w:lastRenderedPageBreak/>
        <w:t>Conclusion</w:t>
      </w:r>
    </w:p>
    <w:p w14:paraId="1F4791B6" w14:textId="77777777" w:rsidR="006540A9" w:rsidRDefault="006540A9">
      <w:pPr>
        <w:pStyle w:val="BodyText"/>
        <w:spacing w:before="126"/>
        <w:rPr>
          <w:sz w:val="16"/>
        </w:rPr>
      </w:pPr>
    </w:p>
    <w:p w14:paraId="1F4791B7" w14:textId="77777777" w:rsidR="006540A9" w:rsidRDefault="00022EE2">
      <w:pPr>
        <w:pStyle w:val="BodyText"/>
        <w:ind w:left="141" w:right="38"/>
        <w:jc w:val="both"/>
      </w:pPr>
      <w:r>
        <w:t>Social</w:t>
      </w:r>
      <w:r>
        <w:rPr>
          <w:spacing w:val="-7"/>
        </w:rPr>
        <w:t xml:space="preserve"> </w:t>
      </w:r>
      <w:r>
        <w:t>experience</w:t>
      </w:r>
      <w:r>
        <w:rPr>
          <w:spacing w:val="-7"/>
        </w:rPr>
        <w:t xml:space="preserve"> </w:t>
      </w:r>
      <w:r>
        <w:t>evolved</w:t>
      </w:r>
      <w:r>
        <w:rPr>
          <w:spacing w:val="-6"/>
        </w:rPr>
        <w:t xml:space="preserve"> </w:t>
      </w:r>
      <w:r>
        <w:t>and</w:t>
      </w:r>
      <w:r>
        <w:rPr>
          <w:spacing w:val="-8"/>
        </w:rPr>
        <w:t xml:space="preserve"> </w:t>
      </w:r>
      <w:r>
        <w:t>transformed</w:t>
      </w:r>
      <w:r>
        <w:rPr>
          <w:spacing w:val="-7"/>
        </w:rPr>
        <w:t xml:space="preserve"> </w:t>
      </w:r>
      <w:r>
        <w:t>in</w:t>
      </w:r>
      <w:r>
        <w:rPr>
          <w:spacing w:val="-7"/>
        </w:rPr>
        <w:t xml:space="preserve"> </w:t>
      </w:r>
      <w:r>
        <w:t>a</w:t>
      </w:r>
      <w:r>
        <w:rPr>
          <w:spacing w:val="-7"/>
        </w:rPr>
        <w:t xml:space="preserve"> </w:t>
      </w:r>
      <w:r>
        <w:t>large</w:t>
      </w:r>
      <w:r>
        <w:rPr>
          <w:spacing w:val="-7"/>
        </w:rPr>
        <w:t xml:space="preserve"> </w:t>
      </w:r>
      <w:r>
        <w:t>scale</w:t>
      </w:r>
      <w:r>
        <w:rPr>
          <w:spacing w:val="-7"/>
        </w:rPr>
        <w:t xml:space="preserve"> </w:t>
      </w:r>
      <w:r>
        <w:t>by the creation of Decentralized Social Media App based on Blockchain technology. This booming technology is capable of tackling various potential problems within the centralized social network by making the user the sole administrator of their personal information, control</w:t>
      </w:r>
      <w:r>
        <w:rPr>
          <w:spacing w:val="-1"/>
        </w:rPr>
        <w:t xml:space="preserve"> </w:t>
      </w:r>
      <w:r>
        <w:t>over censorship and using the strong blockchain safety measures. Implementing the decentralized platform results in enhanced data privacy reducing any single point of failures simultan</w:t>
      </w:r>
      <w:r>
        <w:t>eously promoting material control transparency. Various plausible challenges faced by the users may include user scaling and acceptance of user design, user interface and adoption of blockchains.</w:t>
      </w:r>
      <w:r>
        <w:rPr>
          <w:spacing w:val="-13"/>
        </w:rPr>
        <w:t xml:space="preserve"> </w:t>
      </w:r>
      <w:r>
        <w:t>The</w:t>
      </w:r>
      <w:r>
        <w:rPr>
          <w:spacing w:val="-12"/>
        </w:rPr>
        <w:t xml:space="preserve"> </w:t>
      </w:r>
      <w:r>
        <w:t>platform</w:t>
      </w:r>
      <w:r>
        <w:rPr>
          <w:spacing w:val="-13"/>
        </w:rPr>
        <w:t xml:space="preserve"> </w:t>
      </w:r>
      <w:r>
        <w:t>features</w:t>
      </w:r>
      <w:r>
        <w:rPr>
          <w:spacing w:val="-12"/>
        </w:rPr>
        <w:t xml:space="preserve"> </w:t>
      </w:r>
      <w:r>
        <w:t>multiple</w:t>
      </w:r>
      <w:r>
        <w:rPr>
          <w:spacing w:val="-13"/>
        </w:rPr>
        <w:t xml:space="preserve"> </w:t>
      </w:r>
      <w:r>
        <w:t>modes</w:t>
      </w:r>
      <w:r>
        <w:rPr>
          <w:spacing w:val="-12"/>
        </w:rPr>
        <w:t xml:space="preserve"> </w:t>
      </w:r>
      <w:r>
        <w:t>of</w:t>
      </w:r>
      <w:r>
        <w:rPr>
          <w:spacing w:val="-13"/>
        </w:rPr>
        <w:t xml:space="preserve"> </w:t>
      </w:r>
      <w:r>
        <w:t>income, decentralized</w:t>
      </w:r>
      <w:r>
        <w:rPr>
          <w:spacing w:val="-7"/>
        </w:rPr>
        <w:t xml:space="preserve"> </w:t>
      </w:r>
      <w:r>
        <w:t>governance</w:t>
      </w:r>
      <w:r>
        <w:rPr>
          <w:spacing w:val="-8"/>
        </w:rPr>
        <w:t xml:space="preserve"> </w:t>
      </w:r>
      <w:r>
        <w:t>and</w:t>
      </w:r>
      <w:r>
        <w:rPr>
          <w:spacing w:val="-10"/>
        </w:rPr>
        <w:t xml:space="preserve"> </w:t>
      </w:r>
      <w:r>
        <w:t>interoperability</w:t>
      </w:r>
      <w:r>
        <w:rPr>
          <w:spacing w:val="-5"/>
        </w:rPr>
        <w:t xml:space="preserve"> </w:t>
      </w:r>
      <w:r>
        <w:t>making</w:t>
      </w:r>
      <w:r>
        <w:rPr>
          <w:spacing w:val="-5"/>
        </w:rPr>
        <w:t xml:space="preserve"> </w:t>
      </w:r>
      <w:r>
        <w:t>it</w:t>
      </w:r>
      <w:r>
        <w:rPr>
          <w:spacing w:val="-7"/>
        </w:rPr>
        <w:t xml:space="preserve"> </w:t>
      </w:r>
      <w:r>
        <w:t>more appealing. The Decentralized Social Media App creates a democratic, innovative and user centric and controllable environment simultaneously addressing the challenges faced in the centralized system.</w:t>
      </w:r>
    </w:p>
    <w:p w14:paraId="1F4791B8" w14:textId="77777777" w:rsidR="006540A9" w:rsidRDefault="00022EE2">
      <w:pPr>
        <w:pStyle w:val="BodyText"/>
        <w:spacing w:before="78"/>
        <w:ind w:right="129"/>
        <w:jc w:val="center"/>
      </w:pPr>
      <w:r>
        <w:br w:type="column"/>
      </w:r>
      <w:r>
        <w:rPr>
          <w:smallCaps/>
          <w:spacing w:val="-2"/>
        </w:rPr>
        <w:t>References</w:t>
      </w:r>
    </w:p>
    <w:p w14:paraId="1F4791B9" w14:textId="77777777" w:rsidR="006540A9" w:rsidRDefault="006540A9">
      <w:pPr>
        <w:pStyle w:val="BodyText"/>
        <w:spacing w:before="123"/>
        <w:rPr>
          <w:sz w:val="16"/>
        </w:rPr>
      </w:pPr>
    </w:p>
    <w:p w14:paraId="1F4791BA" w14:textId="77777777" w:rsidR="006540A9" w:rsidRDefault="00022EE2">
      <w:pPr>
        <w:pStyle w:val="ListParagraph"/>
        <w:numPr>
          <w:ilvl w:val="0"/>
          <w:numId w:val="4"/>
        </w:numPr>
        <w:tabs>
          <w:tab w:val="left" w:pos="496"/>
          <w:tab w:val="left" w:pos="503"/>
        </w:tabs>
        <w:spacing w:line="235" w:lineRule="auto"/>
        <w:ind w:left="503" w:right="329" w:hanging="363"/>
        <w:rPr>
          <w:sz w:val="16"/>
        </w:rPr>
      </w:pPr>
      <w:r>
        <w:rPr>
          <w:sz w:val="16"/>
        </w:rPr>
        <w:t xml:space="preserve">M. </w:t>
      </w:r>
      <w:proofErr w:type="spellStart"/>
      <w:r>
        <w:rPr>
          <w:sz w:val="16"/>
        </w:rPr>
        <w:t>Devmane</w:t>
      </w:r>
      <w:proofErr w:type="spellEnd"/>
      <w:r>
        <w:rPr>
          <w:sz w:val="16"/>
        </w:rPr>
        <w:t>, "D-Space: A decentralized social media app," IEEE</w:t>
      </w:r>
      <w:r>
        <w:rPr>
          <w:spacing w:val="40"/>
          <w:sz w:val="16"/>
        </w:rPr>
        <w:t xml:space="preserve"> </w:t>
      </w:r>
      <w:r>
        <w:rPr>
          <w:sz w:val="16"/>
        </w:rPr>
        <w:t>Transactions on Computational Social Systems, vol. 1 no. 1 pp. 1-10</w:t>
      </w:r>
      <w:r>
        <w:rPr>
          <w:spacing w:val="40"/>
          <w:sz w:val="16"/>
        </w:rPr>
        <w:t xml:space="preserve"> </w:t>
      </w:r>
      <w:r>
        <w:rPr>
          <w:spacing w:val="-2"/>
          <w:sz w:val="16"/>
        </w:rPr>
        <w:t>2023.</w:t>
      </w:r>
    </w:p>
    <w:p w14:paraId="1F4791BB" w14:textId="77777777" w:rsidR="006540A9" w:rsidRDefault="00022EE2">
      <w:pPr>
        <w:pStyle w:val="ListParagraph"/>
        <w:numPr>
          <w:ilvl w:val="0"/>
          <w:numId w:val="4"/>
        </w:numPr>
        <w:tabs>
          <w:tab w:val="left" w:pos="496"/>
          <w:tab w:val="left" w:pos="503"/>
        </w:tabs>
        <w:spacing w:before="50" w:line="235" w:lineRule="auto"/>
        <w:ind w:left="503" w:right="341" w:hanging="363"/>
        <w:rPr>
          <w:sz w:val="16"/>
        </w:rPr>
      </w:pPr>
      <w:r>
        <w:rPr>
          <w:sz w:val="16"/>
        </w:rPr>
        <w:t xml:space="preserve">D. Tama, A. </w:t>
      </w:r>
      <w:proofErr w:type="spellStart"/>
      <w:r>
        <w:rPr>
          <w:sz w:val="16"/>
        </w:rPr>
        <w:t>Wicaksana</w:t>
      </w:r>
      <w:proofErr w:type="spellEnd"/>
      <w:r>
        <w:rPr>
          <w:sz w:val="16"/>
        </w:rPr>
        <w:t xml:space="preserve">, "Performance evaluation of </w:t>
      </w:r>
      <w:r>
        <w:rPr>
          <w:sz w:val="16"/>
        </w:rPr>
        <w:t>decentralized</w:t>
      </w:r>
      <w:r>
        <w:rPr>
          <w:spacing w:val="40"/>
          <w:sz w:val="16"/>
        </w:rPr>
        <w:t xml:space="preserve"> </w:t>
      </w:r>
      <w:r>
        <w:rPr>
          <w:sz w:val="16"/>
        </w:rPr>
        <w:t>social media on Near Protocol blockchain," IEEE Transactions on</w:t>
      </w:r>
      <w:r>
        <w:rPr>
          <w:spacing w:val="40"/>
          <w:sz w:val="16"/>
        </w:rPr>
        <w:t xml:space="preserve"> </w:t>
      </w:r>
      <w:r>
        <w:rPr>
          <w:sz w:val="16"/>
        </w:rPr>
        <w:t>Emerging Topics in Computing, vol. 11, no. 1, pp. 100-110, 2023.</w:t>
      </w:r>
    </w:p>
    <w:p w14:paraId="1F4791BC" w14:textId="77777777" w:rsidR="006540A9" w:rsidRDefault="00022EE2">
      <w:pPr>
        <w:pStyle w:val="ListParagraph"/>
        <w:numPr>
          <w:ilvl w:val="0"/>
          <w:numId w:val="4"/>
        </w:numPr>
        <w:tabs>
          <w:tab w:val="left" w:pos="496"/>
          <w:tab w:val="left" w:pos="503"/>
        </w:tabs>
        <w:spacing w:before="49" w:line="235" w:lineRule="auto"/>
        <w:ind w:left="503" w:right="342" w:hanging="363"/>
        <w:rPr>
          <w:sz w:val="16"/>
        </w:rPr>
      </w:pPr>
      <w:r>
        <w:rPr>
          <w:sz w:val="16"/>
        </w:rPr>
        <w:t>S. Pandey, M. Sinha, Ramya. G, "Exploring the potential of the</w:t>
      </w:r>
      <w:r>
        <w:rPr>
          <w:spacing w:val="40"/>
          <w:sz w:val="16"/>
        </w:rPr>
        <w:t xml:space="preserve"> </w:t>
      </w:r>
      <w:r>
        <w:rPr>
          <w:sz w:val="16"/>
        </w:rPr>
        <w:t>Interplanetary File System for secure and transparent social media,"</w:t>
      </w:r>
      <w:r>
        <w:rPr>
          <w:spacing w:val="40"/>
          <w:sz w:val="16"/>
        </w:rPr>
        <w:t xml:space="preserve"> </w:t>
      </w:r>
      <w:r>
        <w:rPr>
          <w:sz w:val="16"/>
        </w:rPr>
        <w:t>IEEE Transactions on Cloud Computing 2023.</w:t>
      </w:r>
    </w:p>
    <w:p w14:paraId="1F4791BD" w14:textId="77777777" w:rsidR="006540A9" w:rsidRDefault="00022EE2">
      <w:pPr>
        <w:pStyle w:val="ListParagraph"/>
        <w:numPr>
          <w:ilvl w:val="0"/>
          <w:numId w:val="4"/>
        </w:numPr>
        <w:tabs>
          <w:tab w:val="left" w:pos="496"/>
          <w:tab w:val="left" w:pos="503"/>
        </w:tabs>
        <w:spacing w:before="47" w:line="235" w:lineRule="auto"/>
        <w:ind w:left="503" w:right="340" w:hanging="363"/>
        <w:rPr>
          <w:sz w:val="16"/>
        </w:rPr>
      </w:pPr>
      <w:r>
        <w:rPr>
          <w:sz w:val="16"/>
        </w:rPr>
        <w:t xml:space="preserve">S. Michelia, F. Kurniawan, V. Antonius, J. </w:t>
      </w:r>
      <w:proofErr w:type="spellStart"/>
      <w:r>
        <w:rPr>
          <w:sz w:val="16"/>
        </w:rPr>
        <w:t>Moniaga</w:t>
      </w:r>
      <w:proofErr w:type="spellEnd"/>
      <w:r>
        <w:rPr>
          <w:sz w:val="16"/>
        </w:rPr>
        <w:t>, B Jabar,</w:t>
      </w:r>
      <w:r>
        <w:rPr>
          <w:spacing w:val="40"/>
          <w:sz w:val="16"/>
        </w:rPr>
        <w:t xml:space="preserve"> </w:t>
      </w:r>
      <w:r>
        <w:rPr>
          <w:sz w:val="16"/>
        </w:rPr>
        <w:t>"Systematic literature review and qualitative survey of blockchain</w:t>
      </w:r>
      <w:r>
        <w:rPr>
          <w:spacing w:val="40"/>
          <w:sz w:val="16"/>
        </w:rPr>
        <w:t xml:space="preserve"> </w:t>
      </w:r>
      <w:r>
        <w:rPr>
          <w:sz w:val="16"/>
        </w:rPr>
        <w:t xml:space="preserve">impact on social media security," IEEE Transactions on </w:t>
      </w:r>
      <w:r>
        <w:rPr>
          <w:sz w:val="16"/>
        </w:rPr>
        <w:t>Information</w:t>
      </w:r>
      <w:r>
        <w:rPr>
          <w:spacing w:val="40"/>
          <w:sz w:val="16"/>
        </w:rPr>
        <w:t xml:space="preserve"> </w:t>
      </w:r>
      <w:r>
        <w:rPr>
          <w:sz w:val="16"/>
        </w:rPr>
        <w:t>Forensics and Security, vol. 18, no. 3, pp. 300-310, 2023.</w:t>
      </w:r>
    </w:p>
    <w:p w14:paraId="1F4791BE" w14:textId="77777777" w:rsidR="006540A9" w:rsidRDefault="00022EE2">
      <w:pPr>
        <w:pStyle w:val="ListParagraph"/>
        <w:numPr>
          <w:ilvl w:val="0"/>
          <w:numId w:val="4"/>
        </w:numPr>
        <w:tabs>
          <w:tab w:val="left" w:pos="496"/>
          <w:tab w:val="left" w:pos="503"/>
        </w:tabs>
        <w:spacing w:before="50" w:line="235" w:lineRule="auto"/>
        <w:ind w:left="503" w:right="343" w:hanging="363"/>
        <w:rPr>
          <w:sz w:val="16"/>
        </w:rPr>
      </w:pPr>
      <w:r>
        <w:rPr>
          <w:sz w:val="16"/>
        </w:rPr>
        <w:t>N. Chen, D. Siu, Y. Cho, "A blockchain based autonomous</w:t>
      </w:r>
      <w:r>
        <w:rPr>
          <w:spacing w:val="40"/>
          <w:sz w:val="16"/>
        </w:rPr>
        <w:t xml:space="preserve"> </w:t>
      </w:r>
      <w:r>
        <w:rPr>
          <w:sz w:val="16"/>
        </w:rPr>
        <w:t>decentralized online social network," IEEE Access 2023.</w:t>
      </w:r>
    </w:p>
    <w:p w14:paraId="1F4791BF" w14:textId="77777777" w:rsidR="006540A9" w:rsidRDefault="00022EE2">
      <w:pPr>
        <w:pStyle w:val="ListParagraph"/>
        <w:numPr>
          <w:ilvl w:val="0"/>
          <w:numId w:val="4"/>
        </w:numPr>
        <w:tabs>
          <w:tab w:val="left" w:pos="496"/>
          <w:tab w:val="left" w:pos="503"/>
        </w:tabs>
        <w:spacing w:before="45" w:line="237" w:lineRule="auto"/>
        <w:ind w:left="503" w:right="335" w:hanging="363"/>
        <w:rPr>
          <w:sz w:val="16"/>
        </w:rPr>
      </w:pPr>
      <w:r>
        <w:rPr>
          <w:sz w:val="16"/>
        </w:rPr>
        <w:t xml:space="preserve">S. Michelia; F. Kurniawan, V. Antonius, J. </w:t>
      </w:r>
      <w:proofErr w:type="spellStart"/>
      <w:r>
        <w:rPr>
          <w:sz w:val="16"/>
        </w:rPr>
        <w:t>Moniaga</w:t>
      </w:r>
      <w:proofErr w:type="spellEnd"/>
      <w:r>
        <w:rPr>
          <w:sz w:val="16"/>
        </w:rPr>
        <w:t>, B. Jabar,</w:t>
      </w:r>
      <w:r>
        <w:rPr>
          <w:spacing w:val="40"/>
          <w:sz w:val="16"/>
        </w:rPr>
        <w:t xml:space="preserve"> </w:t>
      </w:r>
      <w:r>
        <w:rPr>
          <w:sz w:val="16"/>
        </w:rPr>
        <w:t>"Systematic</w:t>
      </w:r>
      <w:r>
        <w:rPr>
          <w:spacing w:val="-4"/>
          <w:sz w:val="16"/>
        </w:rPr>
        <w:t xml:space="preserve"> </w:t>
      </w:r>
      <w:r>
        <w:rPr>
          <w:sz w:val="16"/>
        </w:rPr>
        <w:t>literature</w:t>
      </w:r>
      <w:r>
        <w:rPr>
          <w:spacing w:val="-1"/>
          <w:sz w:val="16"/>
        </w:rPr>
        <w:t xml:space="preserve"> </w:t>
      </w:r>
      <w:r>
        <w:rPr>
          <w:sz w:val="16"/>
        </w:rPr>
        <w:t>review</w:t>
      </w:r>
      <w:r>
        <w:rPr>
          <w:spacing w:val="-6"/>
          <w:sz w:val="16"/>
        </w:rPr>
        <w:t xml:space="preserve"> </w:t>
      </w:r>
      <w:r>
        <w:rPr>
          <w:sz w:val="16"/>
        </w:rPr>
        <w:t>&amp;</w:t>
      </w:r>
      <w:r>
        <w:rPr>
          <w:spacing w:val="-5"/>
          <w:sz w:val="16"/>
        </w:rPr>
        <w:t xml:space="preserve"> </w:t>
      </w:r>
      <w:r>
        <w:rPr>
          <w:sz w:val="16"/>
        </w:rPr>
        <w:t>qualitative</w:t>
      </w:r>
      <w:r>
        <w:rPr>
          <w:spacing w:val="-4"/>
          <w:sz w:val="16"/>
        </w:rPr>
        <w:t xml:space="preserve"> </w:t>
      </w:r>
      <w:r>
        <w:rPr>
          <w:sz w:val="16"/>
        </w:rPr>
        <w:t>survey</w:t>
      </w:r>
      <w:r>
        <w:rPr>
          <w:spacing w:val="-1"/>
          <w:sz w:val="16"/>
        </w:rPr>
        <w:t xml:space="preserve"> </w:t>
      </w:r>
      <w:r>
        <w:rPr>
          <w:sz w:val="16"/>
        </w:rPr>
        <w:t>:</w:t>
      </w:r>
      <w:r>
        <w:rPr>
          <w:spacing w:val="-4"/>
          <w:sz w:val="16"/>
        </w:rPr>
        <w:t xml:space="preserve"> </w:t>
      </w:r>
      <w:r>
        <w:rPr>
          <w:sz w:val="16"/>
        </w:rPr>
        <w:t>blockchain</w:t>
      </w:r>
      <w:r>
        <w:rPr>
          <w:spacing w:val="-2"/>
          <w:sz w:val="16"/>
        </w:rPr>
        <w:t xml:space="preserve"> </w:t>
      </w:r>
      <w:r>
        <w:rPr>
          <w:sz w:val="16"/>
        </w:rPr>
        <w:t>impact</w:t>
      </w:r>
      <w:r>
        <w:rPr>
          <w:spacing w:val="40"/>
          <w:sz w:val="16"/>
        </w:rPr>
        <w:t xml:space="preserve"> </w:t>
      </w:r>
      <w:r>
        <w:rPr>
          <w:sz w:val="16"/>
        </w:rPr>
        <w:t>on social media security," IEEE Access, vol. 11, pp.</w:t>
      </w:r>
      <w:r>
        <w:rPr>
          <w:spacing w:val="40"/>
          <w:sz w:val="16"/>
        </w:rPr>
        <w:t xml:space="preserve"> </w:t>
      </w:r>
      <w:r>
        <w:rPr>
          <w:sz w:val="16"/>
        </w:rPr>
        <w:t>11-20, 2023.</w:t>
      </w:r>
    </w:p>
    <w:p w14:paraId="1F4791C0" w14:textId="77777777" w:rsidR="006540A9" w:rsidRDefault="00022EE2">
      <w:pPr>
        <w:pStyle w:val="ListParagraph"/>
        <w:numPr>
          <w:ilvl w:val="0"/>
          <w:numId w:val="4"/>
        </w:numPr>
        <w:tabs>
          <w:tab w:val="left" w:pos="496"/>
          <w:tab w:val="left" w:pos="503"/>
        </w:tabs>
        <w:spacing w:before="49" w:line="235" w:lineRule="auto"/>
        <w:ind w:left="503" w:right="335" w:hanging="363"/>
        <w:rPr>
          <w:sz w:val="16"/>
        </w:rPr>
      </w:pPr>
      <w:r>
        <w:rPr>
          <w:sz w:val="16"/>
        </w:rPr>
        <w:t>K. Fan, Q. Pan, K. Zhang, Y. Bai, S. Sun, H. Li, Y. Yang, "A secure</w:t>
      </w:r>
      <w:r>
        <w:rPr>
          <w:spacing w:val="40"/>
          <w:sz w:val="16"/>
        </w:rPr>
        <w:t xml:space="preserve"> </w:t>
      </w:r>
      <w:r>
        <w:rPr>
          <w:sz w:val="16"/>
        </w:rPr>
        <w:t>and</w:t>
      </w:r>
      <w:r>
        <w:rPr>
          <w:spacing w:val="-10"/>
          <w:sz w:val="16"/>
        </w:rPr>
        <w:t xml:space="preserve"> </w:t>
      </w:r>
      <w:r>
        <w:rPr>
          <w:sz w:val="16"/>
        </w:rPr>
        <w:t>verifiable</w:t>
      </w:r>
      <w:r>
        <w:rPr>
          <w:spacing w:val="-10"/>
          <w:sz w:val="16"/>
        </w:rPr>
        <w:t xml:space="preserve"> </w:t>
      </w:r>
      <w:r>
        <w:rPr>
          <w:sz w:val="16"/>
        </w:rPr>
        <w:t>data</w:t>
      </w:r>
      <w:r>
        <w:rPr>
          <w:spacing w:val="-10"/>
          <w:sz w:val="16"/>
        </w:rPr>
        <w:t xml:space="preserve"> </w:t>
      </w:r>
      <w:r>
        <w:rPr>
          <w:sz w:val="16"/>
        </w:rPr>
        <w:t>sharing</w:t>
      </w:r>
      <w:r>
        <w:rPr>
          <w:spacing w:val="-10"/>
          <w:sz w:val="16"/>
        </w:rPr>
        <w:t xml:space="preserve"> </w:t>
      </w:r>
      <w:r>
        <w:rPr>
          <w:sz w:val="16"/>
        </w:rPr>
        <w:t>scheme</w:t>
      </w:r>
      <w:r>
        <w:rPr>
          <w:spacing w:val="-10"/>
          <w:sz w:val="16"/>
        </w:rPr>
        <w:t xml:space="preserve"> </w:t>
      </w:r>
      <w:r>
        <w:rPr>
          <w:sz w:val="16"/>
        </w:rPr>
        <w:t>based</w:t>
      </w:r>
      <w:r>
        <w:rPr>
          <w:spacing w:val="-10"/>
          <w:sz w:val="16"/>
        </w:rPr>
        <w:t xml:space="preserve"> </w:t>
      </w:r>
      <w:r>
        <w:rPr>
          <w:sz w:val="16"/>
        </w:rPr>
        <w:t>blockchain</w:t>
      </w:r>
      <w:r>
        <w:rPr>
          <w:spacing w:val="-10"/>
          <w:sz w:val="16"/>
        </w:rPr>
        <w:t xml:space="preserve"> </w:t>
      </w:r>
      <w:r>
        <w:rPr>
          <w:sz w:val="16"/>
        </w:rPr>
        <w:t>in</w:t>
      </w:r>
      <w:r>
        <w:rPr>
          <w:spacing w:val="-10"/>
          <w:sz w:val="16"/>
        </w:rPr>
        <w:t xml:space="preserve"> </w:t>
      </w:r>
      <w:r>
        <w:rPr>
          <w:sz w:val="16"/>
        </w:rPr>
        <w:t>vehicular</w:t>
      </w:r>
      <w:r>
        <w:rPr>
          <w:spacing w:val="-10"/>
          <w:sz w:val="16"/>
        </w:rPr>
        <w:t xml:space="preserve"> </w:t>
      </w:r>
      <w:r>
        <w:rPr>
          <w:sz w:val="16"/>
        </w:rPr>
        <w:t>social</w:t>
      </w:r>
      <w:r>
        <w:rPr>
          <w:spacing w:val="40"/>
          <w:sz w:val="16"/>
        </w:rPr>
        <w:t xml:space="preserve"> </w:t>
      </w:r>
      <w:r>
        <w:rPr>
          <w:sz w:val="16"/>
        </w:rPr>
        <w:t>networks," IEEE Transactions on Intelligent Transportation Systems,</w:t>
      </w:r>
      <w:r>
        <w:rPr>
          <w:spacing w:val="40"/>
          <w:sz w:val="16"/>
        </w:rPr>
        <w:t xml:space="preserve"> </w:t>
      </w:r>
      <w:r>
        <w:rPr>
          <w:sz w:val="16"/>
        </w:rPr>
        <w:t>vol. 24 2023.</w:t>
      </w:r>
    </w:p>
    <w:p w14:paraId="1F4791C1" w14:textId="77777777" w:rsidR="006540A9" w:rsidRDefault="00022EE2">
      <w:pPr>
        <w:pStyle w:val="ListParagraph"/>
        <w:numPr>
          <w:ilvl w:val="0"/>
          <w:numId w:val="4"/>
        </w:numPr>
        <w:tabs>
          <w:tab w:val="left" w:pos="496"/>
          <w:tab w:val="left" w:pos="503"/>
        </w:tabs>
        <w:spacing w:before="49" w:line="235" w:lineRule="auto"/>
        <w:ind w:left="503" w:right="341" w:hanging="363"/>
        <w:rPr>
          <w:sz w:val="16"/>
        </w:rPr>
      </w:pPr>
      <w:r>
        <w:rPr>
          <w:sz w:val="16"/>
        </w:rPr>
        <w:t>G. Song, S. Kim, H. Hwang, K. Lee, "Blockchain based notarization</w:t>
      </w:r>
      <w:r>
        <w:rPr>
          <w:spacing w:val="40"/>
          <w:sz w:val="16"/>
        </w:rPr>
        <w:t xml:space="preserve"> </w:t>
      </w:r>
      <w:r>
        <w:rPr>
          <w:sz w:val="16"/>
        </w:rPr>
        <w:t>for social media," IEEE Transactions on Information Forensics and</w:t>
      </w:r>
      <w:r>
        <w:rPr>
          <w:spacing w:val="40"/>
          <w:sz w:val="16"/>
        </w:rPr>
        <w:t xml:space="preserve"> </w:t>
      </w:r>
      <w:r>
        <w:rPr>
          <w:sz w:val="16"/>
        </w:rPr>
        <w:t xml:space="preserve">Security, vol. 18, no. 4, pp. </w:t>
      </w:r>
      <w:r>
        <w:rPr>
          <w:sz w:val="16"/>
        </w:rPr>
        <w:t>400-410, 2023.</w:t>
      </w:r>
    </w:p>
    <w:p w14:paraId="1F4791C2" w14:textId="77777777" w:rsidR="006540A9" w:rsidRDefault="00022EE2">
      <w:pPr>
        <w:pStyle w:val="ListParagraph"/>
        <w:numPr>
          <w:ilvl w:val="0"/>
          <w:numId w:val="4"/>
        </w:numPr>
        <w:tabs>
          <w:tab w:val="left" w:pos="496"/>
          <w:tab w:val="left" w:pos="503"/>
        </w:tabs>
        <w:spacing w:before="50" w:line="235" w:lineRule="auto"/>
        <w:ind w:left="503" w:right="341" w:hanging="363"/>
        <w:rPr>
          <w:sz w:val="16"/>
        </w:rPr>
      </w:pPr>
      <w:r>
        <w:rPr>
          <w:sz w:val="16"/>
        </w:rPr>
        <w:t>Guidi,</w:t>
      </w:r>
      <w:r>
        <w:rPr>
          <w:spacing w:val="-5"/>
          <w:sz w:val="16"/>
        </w:rPr>
        <w:t xml:space="preserve"> </w:t>
      </w:r>
      <w:r>
        <w:rPr>
          <w:sz w:val="16"/>
        </w:rPr>
        <w:t>Barbara,</w:t>
      </w:r>
      <w:r>
        <w:rPr>
          <w:spacing w:val="-2"/>
          <w:sz w:val="16"/>
        </w:rPr>
        <w:t xml:space="preserve"> </w:t>
      </w:r>
      <w:r>
        <w:rPr>
          <w:sz w:val="16"/>
        </w:rPr>
        <w:t>and</w:t>
      </w:r>
      <w:r>
        <w:rPr>
          <w:spacing w:val="-2"/>
          <w:sz w:val="16"/>
        </w:rPr>
        <w:t xml:space="preserve"> </w:t>
      </w:r>
      <w:r>
        <w:rPr>
          <w:sz w:val="16"/>
        </w:rPr>
        <w:t>Andrea</w:t>
      </w:r>
      <w:r>
        <w:rPr>
          <w:spacing w:val="-2"/>
          <w:sz w:val="16"/>
        </w:rPr>
        <w:t xml:space="preserve"> </w:t>
      </w:r>
      <w:r>
        <w:rPr>
          <w:sz w:val="16"/>
        </w:rPr>
        <w:t>Michienzi.</w:t>
      </w:r>
      <w:r>
        <w:rPr>
          <w:spacing w:val="-2"/>
          <w:sz w:val="16"/>
        </w:rPr>
        <w:t xml:space="preserve"> </w:t>
      </w:r>
      <w:r>
        <w:rPr>
          <w:sz w:val="16"/>
        </w:rPr>
        <w:t>"The</w:t>
      </w:r>
      <w:r>
        <w:rPr>
          <w:spacing w:val="-2"/>
          <w:sz w:val="16"/>
        </w:rPr>
        <w:t xml:space="preserve"> </w:t>
      </w:r>
      <w:r>
        <w:rPr>
          <w:sz w:val="16"/>
        </w:rPr>
        <w:t>decentralization</w:t>
      </w:r>
      <w:r>
        <w:rPr>
          <w:spacing w:val="-2"/>
          <w:sz w:val="16"/>
        </w:rPr>
        <w:t xml:space="preserve"> </w:t>
      </w:r>
      <w:r>
        <w:rPr>
          <w:sz w:val="16"/>
        </w:rPr>
        <w:t>of</w:t>
      </w:r>
      <w:r>
        <w:rPr>
          <w:spacing w:val="-4"/>
          <w:sz w:val="16"/>
        </w:rPr>
        <w:t xml:space="preserve"> </w:t>
      </w:r>
      <w:r>
        <w:rPr>
          <w:sz w:val="16"/>
        </w:rPr>
        <w:t>social</w:t>
      </w:r>
      <w:r>
        <w:rPr>
          <w:spacing w:val="40"/>
          <w:sz w:val="16"/>
        </w:rPr>
        <w:t xml:space="preserve"> </w:t>
      </w:r>
      <w:r>
        <w:rPr>
          <w:sz w:val="16"/>
        </w:rPr>
        <w:t>media</w:t>
      </w:r>
      <w:r>
        <w:rPr>
          <w:spacing w:val="-1"/>
          <w:sz w:val="16"/>
        </w:rPr>
        <w:t xml:space="preserve"> </w:t>
      </w:r>
      <w:r>
        <w:rPr>
          <w:sz w:val="16"/>
        </w:rPr>
        <w:t>through the</w:t>
      </w:r>
      <w:r>
        <w:rPr>
          <w:spacing w:val="-3"/>
          <w:sz w:val="16"/>
        </w:rPr>
        <w:t xml:space="preserve"> </w:t>
      </w:r>
      <w:r>
        <w:rPr>
          <w:sz w:val="16"/>
        </w:rPr>
        <w:t>blockchain technology."</w:t>
      </w:r>
      <w:r>
        <w:rPr>
          <w:spacing w:val="-2"/>
          <w:sz w:val="16"/>
        </w:rPr>
        <w:t xml:space="preserve"> </w:t>
      </w:r>
      <w:r>
        <w:rPr>
          <w:sz w:val="16"/>
        </w:rPr>
        <w:t>In Companion publication</w:t>
      </w:r>
      <w:r>
        <w:rPr>
          <w:spacing w:val="40"/>
          <w:sz w:val="16"/>
        </w:rPr>
        <w:t xml:space="preserve"> </w:t>
      </w:r>
      <w:r>
        <w:rPr>
          <w:sz w:val="16"/>
        </w:rPr>
        <w:t>of the 13th ACM web science conference, pp. 138-139, 2021.</w:t>
      </w:r>
    </w:p>
    <w:p w14:paraId="1F4791C3" w14:textId="77777777" w:rsidR="006540A9" w:rsidRDefault="00022EE2">
      <w:pPr>
        <w:pStyle w:val="ListParagraph"/>
        <w:numPr>
          <w:ilvl w:val="0"/>
          <w:numId w:val="4"/>
        </w:numPr>
        <w:tabs>
          <w:tab w:val="left" w:pos="494"/>
          <w:tab w:val="left" w:pos="503"/>
        </w:tabs>
        <w:spacing w:before="49" w:line="235" w:lineRule="auto"/>
        <w:ind w:left="503" w:right="337" w:hanging="363"/>
        <w:rPr>
          <w:sz w:val="16"/>
        </w:rPr>
      </w:pPr>
      <w:proofErr w:type="spellStart"/>
      <w:r>
        <w:rPr>
          <w:sz w:val="16"/>
        </w:rPr>
        <w:t>Kleppmann</w:t>
      </w:r>
      <w:proofErr w:type="spellEnd"/>
      <w:r>
        <w:rPr>
          <w:sz w:val="16"/>
        </w:rPr>
        <w:t xml:space="preserve">, Martin, Paul Frazee, Jake </w:t>
      </w:r>
      <w:r>
        <w:rPr>
          <w:sz w:val="16"/>
        </w:rPr>
        <w:t>Gold, Jay Graber, Daniel</w:t>
      </w:r>
      <w:r>
        <w:rPr>
          <w:spacing w:val="40"/>
          <w:sz w:val="16"/>
        </w:rPr>
        <w:t xml:space="preserve"> </w:t>
      </w:r>
      <w:r>
        <w:rPr>
          <w:sz w:val="16"/>
        </w:rPr>
        <w:t>Holmgren, Devin Ivy, Jeromy Johnson, Bryan Newbold, and Jaz</w:t>
      </w:r>
      <w:r>
        <w:rPr>
          <w:spacing w:val="40"/>
          <w:sz w:val="16"/>
        </w:rPr>
        <w:t xml:space="preserve"> </w:t>
      </w:r>
      <w:r>
        <w:rPr>
          <w:sz w:val="16"/>
        </w:rPr>
        <w:t>Volpert. "Bluesky and the at protocol: Usable decentralized social</w:t>
      </w:r>
      <w:r>
        <w:rPr>
          <w:spacing w:val="40"/>
          <w:sz w:val="16"/>
        </w:rPr>
        <w:t xml:space="preserve"> </w:t>
      </w:r>
      <w:r>
        <w:rPr>
          <w:sz w:val="16"/>
        </w:rPr>
        <w:t>media." In Proceedings of the ACM Conext-2024 Workshop on the</w:t>
      </w:r>
      <w:r>
        <w:rPr>
          <w:spacing w:val="40"/>
          <w:sz w:val="16"/>
        </w:rPr>
        <w:t xml:space="preserve"> </w:t>
      </w:r>
      <w:r>
        <w:rPr>
          <w:sz w:val="16"/>
        </w:rPr>
        <w:t>Decentralization of the Internet, pp. 1-7. 2024.</w:t>
      </w:r>
    </w:p>
    <w:p w14:paraId="1F4791C4" w14:textId="77777777" w:rsidR="006540A9" w:rsidRDefault="00022EE2">
      <w:pPr>
        <w:pStyle w:val="ListParagraph"/>
        <w:numPr>
          <w:ilvl w:val="0"/>
          <w:numId w:val="4"/>
        </w:numPr>
        <w:tabs>
          <w:tab w:val="left" w:pos="494"/>
          <w:tab w:val="left" w:pos="503"/>
        </w:tabs>
        <w:spacing w:before="47" w:line="235" w:lineRule="auto"/>
        <w:ind w:left="503" w:right="340" w:hanging="363"/>
        <w:rPr>
          <w:sz w:val="16"/>
        </w:rPr>
      </w:pPr>
      <w:r>
        <w:rPr>
          <w:sz w:val="16"/>
        </w:rPr>
        <w:t>Solidity: A Contract-Oriented Programming Language.</w:t>
      </w:r>
      <w:r>
        <w:rPr>
          <w:spacing w:val="40"/>
          <w:sz w:val="16"/>
        </w:rPr>
        <w:t xml:space="preserve"> </w:t>
      </w:r>
      <w:hyperlink r:id="rId22">
        <w:r>
          <w:rPr>
            <w:color w:val="0461C1"/>
            <w:spacing w:val="-2"/>
            <w:sz w:val="16"/>
            <w:u w:val="single" w:color="0461C1"/>
          </w:rPr>
          <w:t>https://soliditylang.org/</w:t>
        </w:r>
        <w:r>
          <w:rPr>
            <w:spacing w:val="-2"/>
            <w:sz w:val="16"/>
          </w:rPr>
          <w:t>.</w:t>
        </w:r>
      </w:hyperlink>
    </w:p>
    <w:p w14:paraId="1F4791C5" w14:textId="77777777" w:rsidR="006540A9" w:rsidRDefault="00022EE2">
      <w:pPr>
        <w:pStyle w:val="ListParagraph"/>
        <w:numPr>
          <w:ilvl w:val="0"/>
          <w:numId w:val="4"/>
        </w:numPr>
        <w:tabs>
          <w:tab w:val="left" w:pos="494"/>
          <w:tab w:val="left" w:pos="503"/>
        </w:tabs>
        <w:spacing w:before="44"/>
        <w:ind w:left="503" w:right="344" w:hanging="363"/>
        <w:rPr>
          <w:sz w:val="16"/>
        </w:rPr>
      </w:pPr>
      <w:r>
        <w:rPr>
          <w:sz w:val="16"/>
        </w:rPr>
        <w:t>MetaMask:</w:t>
      </w:r>
      <w:r>
        <w:rPr>
          <w:spacing w:val="40"/>
          <w:sz w:val="16"/>
        </w:rPr>
        <w:t xml:space="preserve"> </w:t>
      </w:r>
      <w:r>
        <w:rPr>
          <w:sz w:val="16"/>
        </w:rPr>
        <w:t>A</w:t>
      </w:r>
      <w:r>
        <w:rPr>
          <w:spacing w:val="36"/>
          <w:sz w:val="16"/>
        </w:rPr>
        <w:t xml:space="preserve"> </w:t>
      </w:r>
      <w:r>
        <w:rPr>
          <w:sz w:val="16"/>
        </w:rPr>
        <w:t>Cryptocurrency</w:t>
      </w:r>
      <w:r>
        <w:rPr>
          <w:spacing w:val="40"/>
          <w:sz w:val="16"/>
        </w:rPr>
        <w:t xml:space="preserve"> </w:t>
      </w:r>
      <w:r>
        <w:rPr>
          <w:sz w:val="16"/>
        </w:rPr>
        <w:t>Wallet</w:t>
      </w:r>
      <w:r>
        <w:rPr>
          <w:spacing w:val="40"/>
          <w:sz w:val="16"/>
        </w:rPr>
        <w:t xml:space="preserve"> </w:t>
      </w:r>
      <w:r>
        <w:rPr>
          <w:sz w:val="16"/>
        </w:rPr>
        <w:t>and</w:t>
      </w:r>
      <w:r>
        <w:rPr>
          <w:spacing w:val="40"/>
          <w:sz w:val="16"/>
        </w:rPr>
        <w:t xml:space="preserve"> </w:t>
      </w:r>
      <w:r>
        <w:rPr>
          <w:sz w:val="16"/>
        </w:rPr>
        <w:t>Gateway</w:t>
      </w:r>
      <w:r>
        <w:rPr>
          <w:spacing w:val="40"/>
          <w:sz w:val="16"/>
        </w:rPr>
        <w:t xml:space="preserve"> </w:t>
      </w:r>
      <w:r>
        <w:rPr>
          <w:sz w:val="16"/>
        </w:rPr>
        <w:t>to</w:t>
      </w:r>
      <w:r>
        <w:rPr>
          <w:spacing w:val="38"/>
          <w:sz w:val="16"/>
        </w:rPr>
        <w:t xml:space="preserve"> </w:t>
      </w:r>
      <w:r>
        <w:rPr>
          <w:sz w:val="16"/>
        </w:rPr>
        <w:t>Blockchain</w:t>
      </w:r>
      <w:r>
        <w:rPr>
          <w:spacing w:val="40"/>
          <w:sz w:val="16"/>
        </w:rPr>
        <w:t xml:space="preserve"> </w:t>
      </w:r>
      <w:proofErr w:type="spellStart"/>
      <w:r>
        <w:rPr>
          <w:spacing w:val="-2"/>
          <w:sz w:val="16"/>
        </w:rPr>
        <w:t>App</w:t>
      </w:r>
      <w:hyperlink r:id="rId23">
        <w:r>
          <w:rPr>
            <w:spacing w:val="-2"/>
            <w:sz w:val="16"/>
          </w:rPr>
          <w:t>s.</w:t>
        </w:r>
        <w:r>
          <w:rPr>
            <w:color w:val="0461C1"/>
            <w:spacing w:val="-2"/>
            <w:sz w:val="16"/>
            <w:u w:val="single" w:color="0461C1"/>
          </w:rPr>
          <w:t>https</w:t>
        </w:r>
        <w:proofErr w:type="spellEnd"/>
        <w:r>
          <w:rPr>
            <w:color w:val="0461C1"/>
            <w:spacing w:val="-2"/>
            <w:sz w:val="16"/>
            <w:u w:val="single" w:color="0461C1"/>
          </w:rPr>
          <w:t>://metamask.io/</w:t>
        </w:r>
        <w:r>
          <w:rPr>
            <w:spacing w:val="-2"/>
            <w:sz w:val="16"/>
          </w:rPr>
          <w:t>.</w:t>
        </w:r>
      </w:hyperlink>
    </w:p>
    <w:p w14:paraId="1F4791C6" w14:textId="77777777" w:rsidR="006540A9" w:rsidRDefault="00022EE2">
      <w:pPr>
        <w:pStyle w:val="ListParagraph"/>
        <w:numPr>
          <w:ilvl w:val="0"/>
          <w:numId w:val="4"/>
        </w:numPr>
        <w:tabs>
          <w:tab w:val="left" w:pos="495"/>
        </w:tabs>
        <w:spacing w:before="43"/>
        <w:ind w:left="495" w:hanging="352"/>
        <w:rPr>
          <w:sz w:val="16"/>
        </w:rPr>
      </w:pPr>
      <w:r>
        <w:rPr>
          <w:spacing w:val="-2"/>
          <w:sz w:val="16"/>
        </w:rPr>
        <w:t>Ethereum</w:t>
      </w:r>
      <w:r>
        <w:rPr>
          <w:spacing w:val="1"/>
          <w:sz w:val="16"/>
        </w:rPr>
        <w:t xml:space="preserve"> </w:t>
      </w:r>
      <w:r>
        <w:rPr>
          <w:spacing w:val="-2"/>
          <w:sz w:val="16"/>
        </w:rPr>
        <w:t>Website.</w:t>
      </w:r>
      <w:r>
        <w:rPr>
          <w:spacing w:val="4"/>
          <w:sz w:val="16"/>
        </w:rPr>
        <w:t xml:space="preserve"> </w:t>
      </w:r>
      <w:hyperlink r:id="rId24">
        <w:r>
          <w:rPr>
            <w:color w:val="0461C1"/>
            <w:spacing w:val="-2"/>
            <w:sz w:val="16"/>
            <w:u w:val="single" w:color="0461C1"/>
          </w:rPr>
          <w:t>https://ethereum.org/</w:t>
        </w:r>
        <w:r>
          <w:rPr>
            <w:spacing w:val="-2"/>
            <w:sz w:val="16"/>
          </w:rPr>
          <w:t>.</w:t>
        </w:r>
      </w:hyperlink>
    </w:p>
    <w:p w14:paraId="1F4791C7" w14:textId="77777777" w:rsidR="006540A9" w:rsidRDefault="00022EE2">
      <w:pPr>
        <w:pStyle w:val="ListParagraph"/>
        <w:numPr>
          <w:ilvl w:val="0"/>
          <w:numId w:val="4"/>
        </w:numPr>
        <w:tabs>
          <w:tab w:val="left" w:pos="495"/>
        </w:tabs>
        <w:spacing w:before="46"/>
        <w:ind w:left="495" w:hanging="352"/>
        <w:rPr>
          <w:sz w:val="16"/>
        </w:rPr>
      </w:pPr>
      <w:r>
        <w:rPr>
          <w:spacing w:val="-2"/>
          <w:sz w:val="16"/>
        </w:rPr>
        <w:t>Bitcoin</w:t>
      </w:r>
      <w:r>
        <w:rPr>
          <w:sz w:val="16"/>
        </w:rPr>
        <w:t xml:space="preserve"> </w:t>
      </w:r>
      <w:r>
        <w:rPr>
          <w:spacing w:val="-2"/>
          <w:sz w:val="16"/>
        </w:rPr>
        <w:t>White</w:t>
      </w:r>
      <w:r>
        <w:rPr>
          <w:spacing w:val="3"/>
          <w:sz w:val="16"/>
        </w:rPr>
        <w:t xml:space="preserve"> </w:t>
      </w:r>
      <w:r>
        <w:rPr>
          <w:spacing w:val="-2"/>
          <w:sz w:val="16"/>
        </w:rPr>
        <w:t>Paper.</w:t>
      </w:r>
      <w:r>
        <w:rPr>
          <w:spacing w:val="1"/>
          <w:sz w:val="16"/>
        </w:rPr>
        <w:t xml:space="preserve"> </w:t>
      </w:r>
      <w:hyperlink r:id="rId25">
        <w:r>
          <w:rPr>
            <w:color w:val="0461C1"/>
            <w:spacing w:val="-2"/>
            <w:sz w:val="16"/>
            <w:u w:val="single" w:color="0461C1"/>
          </w:rPr>
          <w:t>https://bitcoin.org/bitcoin</w:t>
        </w:r>
        <w:r>
          <w:rPr>
            <w:spacing w:val="-2"/>
            <w:sz w:val="16"/>
          </w:rPr>
          <w:t>.</w:t>
        </w:r>
      </w:hyperlink>
    </w:p>
    <w:p w14:paraId="1F4791C8" w14:textId="77777777" w:rsidR="006540A9" w:rsidRDefault="00022EE2">
      <w:pPr>
        <w:pStyle w:val="ListParagraph"/>
        <w:numPr>
          <w:ilvl w:val="0"/>
          <w:numId w:val="4"/>
        </w:numPr>
        <w:tabs>
          <w:tab w:val="left" w:pos="495"/>
        </w:tabs>
        <w:spacing w:before="47"/>
        <w:ind w:left="495" w:hanging="352"/>
        <w:rPr>
          <w:sz w:val="16"/>
        </w:rPr>
      </w:pPr>
      <w:r>
        <w:rPr>
          <w:spacing w:val="-2"/>
          <w:sz w:val="16"/>
        </w:rPr>
        <w:t>Blockchain</w:t>
      </w:r>
      <w:r>
        <w:rPr>
          <w:spacing w:val="2"/>
          <w:sz w:val="16"/>
        </w:rPr>
        <w:t xml:space="preserve"> </w:t>
      </w:r>
      <w:r>
        <w:rPr>
          <w:spacing w:val="-2"/>
          <w:sz w:val="16"/>
        </w:rPr>
        <w:t>information.</w:t>
      </w:r>
      <w:r>
        <w:rPr>
          <w:spacing w:val="4"/>
          <w:sz w:val="16"/>
        </w:rPr>
        <w:t xml:space="preserve"> </w:t>
      </w:r>
      <w:hyperlink r:id="rId26">
        <w:r>
          <w:rPr>
            <w:color w:val="0461C1"/>
            <w:spacing w:val="-2"/>
            <w:sz w:val="16"/>
            <w:u w:val="single" w:color="0461C1"/>
          </w:rPr>
          <w:t>https://www.blockchain.com/</w:t>
        </w:r>
        <w:r>
          <w:rPr>
            <w:spacing w:val="-2"/>
            <w:sz w:val="16"/>
          </w:rPr>
          <w:t>.</w:t>
        </w:r>
      </w:hyperlink>
    </w:p>
    <w:p w14:paraId="1F4791C9" w14:textId="77777777" w:rsidR="006540A9" w:rsidRDefault="00022EE2">
      <w:pPr>
        <w:pStyle w:val="ListParagraph"/>
        <w:numPr>
          <w:ilvl w:val="0"/>
          <w:numId w:val="4"/>
        </w:numPr>
        <w:tabs>
          <w:tab w:val="left" w:pos="495"/>
        </w:tabs>
        <w:spacing w:before="46"/>
        <w:ind w:left="495" w:hanging="352"/>
        <w:rPr>
          <w:sz w:val="16"/>
        </w:rPr>
      </w:pPr>
      <w:r>
        <w:rPr>
          <w:spacing w:val="-2"/>
          <w:sz w:val="16"/>
        </w:rPr>
        <w:t>Ripple</w:t>
      </w:r>
      <w:r>
        <w:rPr>
          <w:spacing w:val="2"/>
          <w:sz w:val="16"/>
        </w:rPr>
        <w:t xml:space="preserve"> </w:t>
      </w:r>
      <w:r>
        <w:rPr>
          <w:spacing w:val="-2"/>
          <w:sz w:val="16"/>
        </w:rPr>
        <w:t>Official</w:t>
      </w:r>
      <w:r>
        <w:rPr>
          <w:spacing w:val="2"/>
          <w:sz w:val="16"/>
        </w:rPr>
        <w:t xml:space="preserve"> </w:t>
      </w:r>
      <w:r>
        <w:rPr>
          <w:spacing w:val="-2"/>
          <w:sz w:val="16"/>
        </w:rPr>
        <w:t>Website.</w:t>
      </w:r>
      <w:r>
        <w:rPr>
          <w:spacing w:val="6"/>
          <w:sz w:val="16"/>
        </w:rPr>
        <w:t xml:space="preserve"> </w:t>
      </w:r>
      <w:hyperlink r:id="rId27">
        <w:r>
          <w:rPr>
            <w:color w:val="0461C1"/>
            <w:spacing w:val="-2"/>
            <w:sz w:val="16"/>
            <w:u w:val="single" w:color="0461C1"/>
          </w:rPr>
          <w:t>https://ripple.com/</w:t>
        </w:r>
        <w:r>
          <w:rPr>
            <w:spacing w:val="-2"/>
            <w:sz w:val="16"/>
          </w:rPr>
          <w:t>.</w:t>
        </w:r>
      </w:hyperlink>
    </w:p>
    <w:p w14:paraId="1F4791CA" w14:textId="77777777" w:rsidR="006540A9" w:rsidRDefault="00022EE2">
      <w:pPr>
        <w:pStyle w:val="ListParagraph"/>
        <w:numPr>
          <w:ilvl w:val="0"/>
          <w:numId w:val="4"/>
        </w:numPr>
        <w:tabs>
          <w:tab w:val="left" w:pos="494"/>
          <w:tab w:val="left" w:pos="503"/>
        </w:tabs>
        <w:spacing w:before="49" w:line="235" w:lineRule="auto"/>
        <w:ind w:left="503" w:right="331" w:hanging="363"/>
        <w:rPr>
          <w:sz w:val="16"/>
        </w:rPr>
      </w:pPr>
      <w:r>
        <w:rPr>
          <w:sz w:val="16"/>
        </w:rPr>
        <w:t>Lightning</w:t>
      </w:r>
      <w:r>
        <w:rPr>
          <w:spacing w:val="23"/>
          <w:sz w:val="16"/>
        </w:rPr>
        <w:t xml:space="preserve"> </w:t>
      </w:r>
      <w:r>
        <w:rPr>
          <w:sz w:val="16"/>
        </w:rPr>
        <w:t>Network</w:t>
      </w:r>
      <w:r>
        <w:rPr>
          <w:spacing w:val="24"/>
          <w:sz w:val="16"/>
        </w:rPr>
        <w:t xml:space="preserve"> </w:t>
      </w:r>
      <w:r>
        <w:rPr>
          <w:sz w:val="16"/>
        </w:rPr>
        <w:t>White</w:t>
      </w:r>
      <w:r>
        <w:rPr>
          <w:spacing w:val="23"/>
          <w:sz w:val="16"/>
        </w:rPr>
        <w:t xml:space="preserve"> </w:t>
      </w:r>
      <w:r>
        <w:rPr>
          <w:sz w:val="16"/>
        </w:rPr>
        <w:t>Paper.</w:t>
      </w:r>
      <w:r>
        <w:rPr>
          <w:spacing w:val="20"/>
          <w:sz w:val="16"/>
        </w:rPr>
        <w:t xml:space="preserve"> </w:t>
      </w:r>
      <w:hyperlink r:id="rId28">
        <w:r>
          <w:rPr>
            <w:color w:val="0461C1"/>
            <w:sz w:val="16"/>
            <w:u w:val="single" w:color="0461C1"/>
          </w:rPr>
          <w:t>https://lightning.network/lightning-</w:t>
        </w:r>
      </w:hyperlink>
      <w:r>
        <w:rPr>
          <w:color w:val="0461C1"/>
          <w:spacing w:val="40"/>
          <w:sz w:val="16"/>
        </w:rPr>
        <w:t xml:space="preserve"> </w:t>
      </w:r>
      <w:hyperlink r:id="rId29">
        <w:r>
          <w:rPr>
            <w:color w:val="0461C1"/>
            <w:spacing w:val="-2"/>
            <w:sz w:val="16"/>
            <w:u w:val="single" w:color="0461C1"/>
          </w:rPr>
          <w:t>network-paper</w:t>
        </w:r>
        <w:r>
          <w:rPr>
            <w:spacing w:val="-2"/>
            <w:sz w:val="16"/>
          </w:rPr>
          <w:t>.</w:t>
        </w:r>
      </w:hyperlink>
    </w:p>
    <w:p w14:paraId="1F4791CB" w14:textId="77777777" w:rsidR="006540A9" w:rsidRDefault="00022EE2">
      <w:pPr>
        <w:pStyle w:val="ListParagraph"/>
        <w:numPr>
          <w:ilvl w:val="0"/>
          <w:numId w:val="4"/>
        </w:numPr>
        <w:tabs>
          <w:tab w:val="left" w:pos="494"/>
          <w:tab w:val="left" w:pos="503"/>
          <w:tab w:val="left" w:pos="1336"/>
          <w:tab w:val="left" w:pos="1732"/>
          <w:tab w:val="left" w:pos="3178"/>
          <w:tab w:val="left" w:pos="4340"/>
        </w:tabs>
        <w:spacing w:before="48" w:line="235" w:lineRule="auto"/>
        <w:ind w:left="503" w:right="356" w:hanging="363"/>
        <w:rPr>
          <w:sz w:val="16"/>
        </w:rPr>
      </w:pPr>
      <w:r>
        <w:rPr>
          <w:spacing w:val="-2"/>
          <w:sz w:val="16"/>
        </w:rPr>
        <w:t>Solidity:</w:t>
      </w:r>
      <w:r>
        <w:rPr>
          <w:sz w:val="16"/>
        </w:rPr>
        <w:tab/>
      </w:r>
      <w:r>
        <w:rPr>
          <w:spacing w:val="-10"/>
          <w:sz w:val="16"/>
        </w:rPr>
        <w:t>A</w:t>
      </w:r>
      <w:r>
        <w:rPr>
          <w:sz w:val="16"/>
        </w:rPr>
        <w:tab/>
      </w:r>
      <w:r>
        <w:rPr>
          <w:spacing w:val="-2"/>
          <w:sz w:val="16"/>
        </w:rPr>
        <w:t>Contract-Oriented</w:t>
      </w:r>
      <w:r>
        <w:rPr>
          <w:sz w:val="16"/>
        </w:rPr>
        <w:tab/>
      </w:r>
      <w:r>
        <w:rPr>
          <w:spacing w:val="-2"/>
          <w:sz w:val="16"/>
        </w:rPr>
        <w:t>Programming</w:t>
      </w:r>
      <w:r>
        <w:rPr>
          <w:sz w:val="16"/>
        </w:rPr>
        <w:tab/>
      </w:r>
      <w:r>
        <w:rPr>
          <w:spacing w:val="-2"/>
          <w:sz w:val="16"/>
        </w:rPr>
        <w:t>Language.</w:t>
      </w:r>
      <w:r>
        <w:rPr>
          <w:spacing w:val="40"/>
          <w:sz w:val="16"/>
        </w:rPr>
        <w:t xml:space="preserve"> </w:t>
      </w:r>
      <w:hyperlink r:id="rId30">
        <w:r>
          <w:rPr>
            <w:color w:val="0461C1"/>
            <w:spacing w:val="-2"/>
            <w:sz w:val="16"/>
            <w:u w:val="single" w:color="0461C1"/>
          </w:rPr>
          <w:t>https://soliditylang.org/</w:t>
        </w:r>
        <w:r>
          <w:rPr>
            <w:spacing w:val="-2"/>
            <w:sz w:val="16"/>
          </w:rPr>
          <w:t>.</w:t>
        </w:r>
      </w:hyperlink>
    </w:p>
    <w:p w14:paraId="1F4791CC" w14:textId="77777777" w:rsidR="006540A9" w:rsidRDefault="00022EE2">
      <w:pPr>
        <w:pStyle w:val="ListParagraph"/>
        <w:numPr>
          <w:ilvl w:val="0"/>
          <w:numId w:val="4"/>
        </w:numPr>
        <w:tabs>
          <w:tab w:val="left" w:pos="494"/>
          <w:tab w:val="left" w:pos="503"/>
        </w:tabs>
        <w:spacing w:before="50" w:line="235" w:lineRule="auto"/>
        <w:ind w:left="503" w:right="338" w:hanging="363"/>
        <w:rPr>
          <w:sz w:val="16"/>
        </w:rPr>
      </w:pPr>
      <w:r>
        <w:rPr>
          <w:sz w:val="16"/>
        </w:rPr>
        <w:t>MetaMask:</w:t>
      </w:r>
      <w:r>
        <w:rPr>
          <w:spacing w:val="40"/>
          <w:sz w:val="16"/>
        </w:rPr>
        <w:t xml:space="preserve"> </w:t>
      </w:r>
      <w:r>
        <w:rPr>
          <w:sz w:val="16"/>
        </w:rPr>
        <w:t>A</w:t>
      </w:r>
      <w:r>
        <w:rPr>
          <w:spacing w:val="34"/>
          <w:sz w:val="16"/>
        </w:rPr>
        <w:t xml:space="preserve"> </w:t>
      </w:r>
      <w:r>
        <w:rPr>
          <w:sz w:val="16"/>
        </w:rPr>
        <w:t>Cryptocurrency</w:t>
      </w:r>
      <w:r>
        <w:rPr>
          <w:spacing w:val="40"/>
          <w:sz w:val="16"/>
        </w:rPr>
        <w:t xml:space="preserve"> </w:t>
      </w:r>
      <w:r>
        <w:rPr>
          <w:sz w:val="16"/>
        </w:rPr>
        <w:t>Wallet</w:t>
      </w:r>
      <w:r>
        <w:rPr>
          <w:spacing w:val="40"/>
          <w:sz w:val="16"/>
        </w:rPr>
        <w:t xml:space="preserve"> </w:t>
      </w:r>
      <w:r>
        <w:rPr>
          <w:sz w:val="16"/>
        </w:rPr>
        <w:t>and</w:t>
      </w:r>
      <w:r>
        <w:rPr>
          <w:spacing w:val="40"/>
          <w:sz w:val="16"/>
        </w:rPr>
        <w:t xml:space="preserve"> </w:t>
      </w:r>
      <w:r>
        <w:rPr>
          <w:sz w:val="16"/>
        </w:rPr>
        <w:t>Gateway</w:t>
      </w:r>
      <w:r>
        <w:rPr>
          <w:spacing w:val="40"/>
          <w:sz w:val="16"/>
        </w:rPr>
        <w:t xml:space="preserve"> </w:t>
      </w:r>
      <w:r>
        <w:rPr>
          <w:sz w:val="16"/>
        </w:rPr>
        <w:t>to</w:t>
      </w:r>
      <w:r>
        <w:rPr>
          <w:spacing w:val="40"/>
          <w:sz w:val="16"/>
        </w:rPr>
        <w:t xml:space="preserve"> </w:t>
      </w:r>
      <w:r>
        <w:rPr>
          <w:sz w:val="16"/>
        </w:rPr>
        <w:t>Blockchain</w:t>
      </w:r>
      <w:r>
        <w:rPr>
          <w:spacing w:val="40"/>
          <w:sz w:val="16"/>
        </w:rPr>
        <w:t xml:space="preserve"> </w:t>
      </w:r>
      <w:proofErr w:type="spellStart"/>
      <w:r>
        <w:rPr>
          <w:spacing w:val="-2"/>
          <w:sz w:val="16"/>
        </w:rPr>
        <w:t>App</w:t>
      </w:r>
      <w:hyperlink r:id="rId31">
        <w:r>
          <w:rPr>
            <w:spacing w:val="-2"/>
            <w:sz w:val="16"/>
          </w:rPr>
          <w:t>s.</w:t>
        </w:r>
        <w:r>
          <w:rPr>
            <w:color w:val="0461C1"/>
            <w:spacing w:val="-2"/>
            <w:sz w:val="16"/>
          </w:rPr>
          <w:t>https</w:t>
        </w:r>
        <w:proofErr w:type="spellEnd"/>
        <w:r>
          <w:rPr>
            <w:color w:val="0461C1"/>
            <w:spacing w:val="-2"/>
            <w:sz w:val="16"/>
          </w:rPr>
          <w:t>://metamask.io/</w:t>
        </w:r>
        <w:r>
          <w:rPr>
            <w:spacing w:val="-2"/>
            <w:sz w:val="16"/>
          </w:rPr>
          <w:t>.</w:t>
        </w:r>
      </w:hyperlink>
    </w:p>
    <w:p w14:paraId="1F4791CD" w14:textId="77777777" w:rsidR="006540A9" w:rsidRDefault="00022EE2">
      <w:pPr>
        <w:pStyle w:val="BodyText"/>
        <w:spacing w:line="20" w:lineRule="exact"/>
        <w:ind w:left="881"/>
        <w:rPr>
          <w:sz w:val="2"/>
        </w:rPr>
      </w:pPr>
      <w:r>
        <w:rPr>
          <w:noProof/>
          <w:sz w:val="2"/>
        </w:rPr>
        <mc:AlternateContent>
          <mc:Choice Requires="wpg">
            <w:drawing>
              <wp:inline distT="0" distB="0" distL="0" distR="0" wp14:anchorId="1F4791ED" wp14:editId="1F4791EE">
                <wp:extent cx="828040" cy="5080"/>
                <wp:effectExtent l="0" t="0" r="0" b="0"/>
                <wp:docPr id="9" name="Group 9"/>
                <wp:cNvGraphicFramePr/>
                <a:graphic xmlns:a="http://schemas.openxmlformats.org/drawingml/2006/main">
                  <a:graphicData uri="http://schemas.microsoft.com/office/word/2010/wordprocessingGroup">
                    <wpg:wgp>
                      <wpg:cNvGrpSpPr/>
                      <wpg:grpSpPr>
                        <a:xfrm>
                          <a:off x="0" y="0"/>
                          <a:ext cx="828040" cy="5080"/>
                          <a:chOff x="0" y="0"/>
                          <a:chExt cx="828040" cy="5080"/>
                        </a:xfrm>
                      </wpg:grpSpPr>
                      <wps:wsp>
                        <wps:cNvPr id="10" name="Graphic 10"/>
                        <wps:cNvSpPr/>
                        <wps:spPr>
                          <a:xfrm>
                            <a:off x="0" y="0"/>
                            <a:ext cx="828040" cy="5080"/>
                          </a:xfrm>
                          <a:custGeom>
                            <a:avLst/>
                            <a:gdLst/>
                            <a:ahLst/>
                            <a:cxnLst/>
                            <a:rect l="l" t="t" r="r" b="b"/>
                            <a:pathLst>
                              <a:path w="828040" h="5080">
                                <a:moveTo>
                                  <a:pt x="827532" y="0"/>
                                </a:moveTo>
                                <a:lnTo>
                                  <a:pt x="0" y="0"/>
                                </a:lnTo>
                                <a:lnTo>
                                  <a:pt x="0" y="4571"/>
                                </a:lnTo>
                                <a:lnTo>
                                  <a:pt x="827532" y="4571"/>
                                </a:lnTo>
                                <a:lnTo>
                                  <a:pt x="827532" y="0"/>
                                </a:lnTo>
                                <a:close/>
                              </a:path>
                            </a:pathLst>
                          </a:custGeom>
                          <a:solidFill>
                            <a:srgbClr val="0461C1"/>
                          </a:solidFill>
                        </wps:spPr>
                        <wps:bodyPr wrap="square" lIns="0" tIns="0" rIns="0" bIns="0" rtlCol="0">
                          <a:noAutofit/>
                        </wps:bodyPr>
                      </wps:wsp>
                    </wpg:wgp>
                  </a:graphicData>
                </a:graphic>
              </wp:inline>
            </w:drawing>
          </mc:Choice>
          <mc:Fallback>
            <w:pict>
              <v:group w14:anchorId="083B8845" id="Group 9" o:spid="_x0000_s1026" style="width:65.2pt;height:.4pt;mso-position-horizontal-relative:char;mso-position-vertical-relative:line" coordsize="828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">
                <v:shape id="Graphic 10" o:spid="_x0000_s1027" style="position:absolute;width:8280;height:50;visibility:visible;mso-wrap-style:square;v-text-anchor:top" coordsize="828040,5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" path="m827532,l,,,4571r827532,l827532,xe" fillcolor="#0461c1" stroked="f">
                  <v:path arrowok="t"/>
                </v:shape>
                <w10:anchorlock/>
              </v:group>
            </w:pict>
          </mc:Fallback>
        </mc:AlternateContent>
      </w:r>
    </w:p>
    <w:p w14:paraId="1F4791CE" w14:textId="77777777" w:rsidR="006540A9" w:rsidRDefault="00022EE2">
      <w:pPr>
        <w:pStyle w:val="ListParagraph"/>
        <w:numPr>
          <w:ilvl w:val="0"/>
          <w:numId w:val="4"/>
        </w:numPr>
        <w:tabs>
          <w:tab w:val="left" w:pos="495"/>
        </w:tabs>
        <w:spacing w:before="26"/>
        <w:ind w:left="495" w:hanging="352"/>
        <w:rPr>
          <w:sz w:val="16"/>
        </w:rPr>
      </w:pPr>
      <w:proofErr w:type="spellStart"/>
      <w:r>
        <w:rPr>
          <w:spacing w:val="-2"/>
          <w:sz w:val="16"/>
        </w:rPr>
        <w:t>BitcoinTalk</w:t>
      </w:r>
      <w:proofErr w:type="spellEnd"/>
      <w:r>
        <w:rPr>
          <w:spacing w:val="3"/>
          <w:sz w:val="16"/>
        </w:rPr>
        <w:t xml:space="preserve"> </w:t>
      </w:r>
      <w:r>
        <w:rPr>
          <w:spacing w:val="-2"/>
          <w:sz w:val="16"/>
        </w:rPr>
        <w:t>online</w:t>
      </w:r>
      <w:r>
        <w:rPr>
          <w:sz w:val="16"/>
        </w:rPr>
        <w:t xml:space="preserve"> </w:t>
      </w:r>
      <w:r>
        <w:rPr>
          <w:spacing w:val="-2"/>
          <w:sz w:val="16"/>
        </w:rPr>
        <w:t>forum.</w:t>
      </w:r>
      <w:r>
        <w:rPr>
          <w:spacing w:val="1"/>
          <w:sz w:val="16"/>
        </w:rPr>
        <w:t xml:space="preserve"> </w:t>
      </w:r>
      <w:hyperlink r:id="rId32">
        <w:r>
          <w:rPr>
            <w:color w:val="0461C1"/>
            <w:spacing w:val="-2"/>
            <w:sz w:val="16"/>
          </w:rPr>
          <w:t>https://bitcointalk.org/</w:t>
        </w:r>
        <w:r>
          <w:rPr>
            <w:spacing w:val="-2"/>
            <w:sz w:val="16"/>
          </w:rPr>
          <w:t>.</w:t>
        </w:r>
      </w:hyperlink>
    </w:p>
    <w:p w14:paraId="1F4791CF" w14:textId="77777777" w:rsidR="006540A9" w:rsidRDefault="00022EE2">
      <w:pPr>
        <w:pStyle w:val="BodyText"/>
        <w:spacing w:line="20" w:lineRule="exact"/>
        <w:ind w:left="2218"/>
        <w:rPr>
          <w:sz w:val="2"/>
        </w:rPr>
      </w:pPr>
      <w:r>
        <w:rPr>
          <w:noProof/>
          <w:sz w:val="2"/>
        </w:rPr>
        <mc:AlternateContent>
          <mc:Choice Requires="wpg">
            <w:drawing>
              <wp:inline distT="0" distB="0" distL="0" distR="0" wp14:anchorId="1F4791EF" wp14:editId="1F4791F0">
                <wp:extent cx="907415" cy="5080"/>
                <wp:effectExtent l="0" t="0" r="0" b="0"/>
                <wp:docPr id="11" name="Group 11"/>
                <wp:cNvGraphicFramePr/>
                <a:graphic xmlns:a="http://schemas.openxmlformats.org/drawingml/2006/main">
                  <a:graphicData uri="http://schemas.microsoft.com/office/word/2010/wordprocessingGroup">
                    <wpg:wgp>
                      <wpg:cNvGrpSpPr/>
                      <wpg:grpSpPr>
                        <a:xfrm>
                          <a:off x="0" y="0"/>
                          <a:ext cx="907415" cy="5080"/>
                          <a:chOff x="0" y="0"/>
                          <a:chExt cx="907415" cy="5080"/>
                        </a:xfrm>
                      </wpg:grpSpPr>
                      <wps:wsp>
                        <wps:cNvPr id="12" name="Graphic 12"/>
                        <wps:cNvSpPr/>
                        <wps:spPr>
                          <a:xfrm>
                            <a:off x="0" y="0"/>
                            <a:ext cx="907415" cy="5080"/>
                          </a:xfrm>
                          <a:custGeom>
                            <a:avLst/>
                            <a:gdLst/>
                            <a:ahLst/>
                            <a:cxnLst/>
                            <a:rect l="l" t="t" r="r" b="b"/>
                            <a:pathLst>
                              <a:path w="907415" h="5080">
                                <a:moveTo>
                                  <a:pt x="907084" y="0"/>
                                </a:moveTo>
                                <a:lnTo>
                                  <a:pt x="0" y="0"/>
                                </a:lnTo>
                                <a:lnTo>
                                  <a:pt x="0" y="4570"/>
                                </a:lnTo>
                                <a:lnTo>
                                  <a:pt x="907084" y="4570"/>
                                </a:lnTo>
                                <a:lnTo>
                                  <a:pt x="907084" y="0"/>
                                </a:lnTo>
                                <a:close/>
                              </a:path>
                            </a:pathLst>
                          </a:custGeom>
                          <a:solidFill>
                            <a:srgbClr val="0461C1"/>
                          </a:solidFill>
                        </wps:spPr>
                        <wps:bodyPr wrap="square" lIns="0" tIns="0" rIns="0" bIns="0" rtlCol="0">
                          <a:noAutofit/>
                        </wps:bodyPr>
                      </wps:wsp>
                    </wpg:wgp>
                  </a:graphicData>
                </a:graphic>
              </wp:inline>
            </w:drawing>
          </mc:Choice>
          <mc:Fallback>
            <w:pict>
              <v:group w14:anchorId="687BEA74" id="Group 11" o:spid="_x0000_s1026" style="width:71.45pt;height:.4pt;mso-position-horizontal-relative:char;mso-position-vertical-relative:line" coordsize="9074,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">
                <v:shape id="Graphic 12" o:spid="_x0000_s1027" style="position:absolute;width:9074;height:50;visibility:visible;mso-wrap-style:square;v-text-anchor:top" coordsize="907415,5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" path="m907084,l,,,4570r907084,l907084,xe" fillcolor="#0461c1" stroked="f">
                  <v:path arrowok="t"/>
                </v:shape>
                <w10:anchorlock/>
              </v:group>
            </w:pict>
          </mc:Fallback>
        </mc:AlternateContent>
      </w:r>
    </w:p>
    <w:p w14:paraId="1F4791D0" w14:textId="77777777" w:rsidR="006540A9" w:rsidRDefault="00022EE2">
      <w:pPr>
        <w:pStyle w:val="ListParagraph"/>
        <w:numPr>
          <w:ilvl w:val="0"/>
          <w:numId w:val="4"/>
        </w:numPr>
        <w:tabs>
          <w:tab w:val="left" w:pos="495"/>
        </w:tabs>
        <w:spacing w:before="27"/>
        <w:ind w:left="495" w:hanging="352"/>
        <w:rPr>
          <w:sz w:val="16"/>
        </w:rPr>
      </w:pPr>
      <w:r>
        <w:rPr>
          <w:spacing w:val="-2"/>
          <w:sz w:val="16"/>
        </w:rPr>
        <w:t>Ethereum</w:t>
      </w:r>
      <w:r>
        <w:rPr>
          <w:spacing w:val="1"/>
          <w:sz w:val="16"/>
        </w:rPr>
        <w:t xml:space="preserve"> </w:t>
      </w:r>
      <w:r>
        <w:rPr>
          <w:spacing w:val="-2"/>
          <w:sz w:val="16"/>
        </w:rPr>
        <w:t>Stack</w:t>
      </w:r>
      <w:r>
        <w:rPr>
          <w:spacing w:val="2"/>
          <w:sz w:val="16"/>
        </w:rPr>
        <w:t xml:space="preserve"> </w:t>
      </w:r>
      <w:r>
        <w:rPr>
          <w:spacing w:val="-2"/>
          <w:sz w:val="16"/>
        </w:rPr>
        <w:t>Exchange.</w:t>
      </w:r>
      <w:r>
        <w:rPr>
          <w:spacing w:val="2"/>
          <w:sz w:val="16"/>
        </w:rPr>
        <w:t xml:space="preserve"> </w:t>
      </w:r>
      <w:hyperlink r:id="rId33">
        <w:r>
          <w:rPr>
            <w:color w:val="0461C1"/>
            <w:spacing w:val="-2"/>
            <w:sz w:val="16"/>
            <w:u w:val="single" w:color="0461C1"/>
          </w:rPr>
          <w:t>https://ethereum.stackexchange.com/</w:t>
        </w:r>
        <w:r>
          <w:rPr>
            <w:spacing w:val="-2"/>
            <w:sz w:val="16"/>
          </w:rPr>
          <w:t>.</w:t>
        </w:r>
      </w:hyperlink>
    </w:p>
    <w:p w14:paraId="1F4791D1" w14:textId="77777777" w:rsidR="006540A9" w:rsidRDefault="00022EE2">
      <w:pPr>
        <w:pStyle w:val="ListParagraph"/>
        <w:numPr>
          <w:ilvl w:val="0"/>
          <w:numId w:val="4"/>
        </w:numPr>
        <w:tabs>
          <w:tab w:val="left" w:pos="494"/>
          <w:tab w:val="left" w:pos="503"/>
          <w:tab w:val="left" w:pos="1569"/>
          <w:tab w:val="left" w:pos="2621"/>
          <w:tab w:val="left" w:pos="3305"/>
          <w:tab w:val="left" w:pos="3804"/>
          <w:tab w:val="left" w:pos="4419"/>
        </w:tabs>
        <w:spacing w:before="44"/>
        <w:ind w:left="503" w:right="356" w:hanging="363"/>
        <w:rPr>
          <w:sz w:val="16"/>
        </w:rPr>
      </w:pPr>
      <w:r>
        <w:rPr>
          <w:spacing w:val="-2"/>
          <w:sz w:val="16"/>
        </w:rPr>
        <w:t>Blockchain</w:t>
      </w:r>
      <w:r>
        <w:rPr>
          <w:sz w:val="16"/>
        </w:rPr>
        <w:tab/>
      </w:r>
      <w:r>
        <w:rPr>
          <w:spacing w:val="-2"/>
          <w:sz w:val="16"/>
        </w:rPr>
        <w:t>Revolution</w:t>
      </w:r>
      <w:r>
        <w:rPr>
          <w:sz w:val="16"/>
        </w:rPr>
        <w:tab/>
      </w:r>
      <w:r>
        <w:rPr>
          <w:spacing w:val="-4"/>
          <w:sz w:val="16"/>
        </w:rPr>
        <w:t>Book</w:t>
      </w:r>
      <w:r>
        <w:rPr>
          <w:sz w:val="16"/>
        </w:rPr>
        <w:tab/>
      </w:r>
      <w:r>
        <w:rPr>
          <w:spacing w:val="-6"/>
          <w:sz w:val="16"/>
        </w:rPr>
        <w:t>by</w:t>
      </w:r>
      <w:r>
        <w:rPr>
          <w:sz w:val="16"/>
        </w:rPr>
        <w:tab/>
      </w:r>
      <w:r>
        <w:rPr>
          <w:spacing w:val="-4"/>
          <w:sz w:val="16"/>
        </w:rPr>
        <w:t>Don</w:t>
      </w:r>
      <w:r>
        <w:rPr>
          <w:sz w:val="16"/>
        </w:rPr>
        <w:tab/>
      </w:r>
      <w:r>
        <w:rPr>
          <w:spacing w:val="-2"/>
          <w:sz w:val="16"/>
        </w:rPr>
        <w:t>Tapscott.</w:t>
      </w:r>
      <w:r>
        <w:rPr>
          <w:spacing w:val="40"/>
          <w:sz w:val="16"/>
        </w:rPr>
        <w:t xml:space="preserve"> </w:t>
      </w:r>
      <w:hyperlink r:id="rId34">
        <w:r>
          <w:rPr>
            <w:color w:val="0461C1"/>
            <w:spacing w:val="-2"/>
            <w:sz w:val="16"/>
            <w:u w:val="single" w:color="0461C1"/>
          </w:rPr>
          <w:t>https://www.dtapscott.com/blockchain-revolution</w:t>
        </w:r>
        <w:r>
          <w:rPr>
            <w:spacing w:val="-2"/>
            <w:sz w:val="16"/>
          </w:rPr>
          <w:t>.</w:t>
        </w:r>
      </w:hyperlink>
    </w:p>
    <w:p w14:paraId="1F4791D2" w14:textId="77777777" w:rsidR="006540A9" w:rsidRDefault="00022EE2">
      <w:pPr>
        <w:pStyle w:val="ListParagraph"/>
        <w:numPr>
          <w:ilvl w:val="0"/>
          <w:numId w:val="4"/>
        </w:numPr>
        <w:tabs>
          <w:tab w:val="left" w:pos="494"/>
          <w:tab w:val="left" w:pos="503"/>
          <w:tab w:val="left" w:pos="1353"/>
          <w:tab w:val="left" w:pos="2028"/>
          <w:tab w:val="left" w:pos="2578"/>
          <w:tab w:val="left" w:pos="2940"/>
          <w:tab w:val="left" w:pos="3674"/>
          <w:tab w:val="left" w:pos="4063"/>
        </w:tabs>
        <w:spacing w:before="48" w:line="235" w:lineRule="auto"/>
        <w:ind w:left="503" w:right="363" w:hanging="363"/>
        <w:rPr>
          <w:sz w:val="16"/>
        </w:rPr>
      </w:pPr>
      <w:r>
        <w:rPr>
          <w:spacing w:val="-2"/>
          <w:sz w:val="16"/>
        </w:rPr>
        <w:t>Mastering</w:t>
      </w:r>
      <w:r>
        <w:rPr>
          <w:sz w:val="16"/>
        </w:rPr>
        <w:tab/>
      </w:r>
      <w:r>
        <w:rPr>
          <w:spacing w:val="-2"/>
          <w:sz w:val="16"/>
        </w:rPr>
        <w:t>Bitcoin</w:t>
      </w:r>
      <w:r>
        <w:rPr>
          <w:sz w:val="16"/>
        </w:rPr>
        <w:tab/>
      </w:r>
      <w:r>
        <w:rPr>
          <w:spacing w:val="-4"/>
          <w:sz w:val="16"/>
        </w:rPr>
        <w:t>Book</w:t>
      </w:r>
      <w:r>
        <w:rPr>
          <w:sz w:val="16"/>
        </w:rPr>
        <w:tab/>
      </w:r>
      <w:r>
        <w:rPr>
          <w:spacing w:val="-6"/>
          <w:sz w:val="16"/>
        </w:rPr>
        <w:t>by</w:t>
      </w:r>
      <w:r>
        <w:rPr>
          <w:sz w:val="16"/>
        </w:rPr>
        <w:tab/>
      </w:r>
      <w:r>
        <w:rPr>
          <w:spacing w:val="-2"/>
          <w:sz w:val="16"/>
        </w:rPr>
        <w:t>Andreas</w:t>
      </w:r>
      <w:r>
        <w:rPr>
          <w:sz w:val="16"/>
        </w:rPr>
        <w:tab/>
      </w:r>
      <w:r>
        <w:rPr>
          <w:spacing w:val="-6"/>
          <w:sz w:val="16"/>
        </w:rPr>
        <w:t>M.</w:t>
      </w:r>
      <w:r>
        <w:rPr>
          <w:sz w:val="16"/>
        </w:rPr>
        <w:tab/>
      </w:r>
      <w:r>
        <w:rPr>
          <w:spacing w:val="-2"/>
          <w:sz w:val="16"/>
        </w:rPr>
        <w:t>Antonopoulos.</w:t>
      </w:r>
      <w:r>
        <w:rPr>
          <w:spacing w:val="40"/>
          <w:sz w:val="16"/>
        </w:rPr>
        <w:t xml:space="preserve"> </w:t>
      </w:r>
      <w:hyperlink r:id="rId35">
        <w:r>
          <w:rPr>
            <w:color w:val="0461C1"/>
            <w:spacing w:val="-2"/>
            <w:sz w:val="16"/>
            <w:u w:val="single" w:color="0461C1"/>
          </w:rPr>
          <w:t>https://aantonop.com/books/</w:t>
        </w:r>
        <w:r>
          <w:rPr>
            <w:spacing w:val="-2"/>
            <w:sz w:val="16"/>
          </w:rPr>
          <w:t>.</w:t>
        </w:r>
      </w:hyperlink>
    </w:p>
    <w:p w14:paraId="1F4791D3" w14:textId="77777777" w:rsidR="006540A9" w:rsidRDefault="00022EE2">
      <w:pPr>
        <w:pStyle w:val="ListParagraph"/>
        <w:numPr>
          <w:ilvl w:val="0"/>
          <w:numId w:val="4"/>
        </w:numPr>
        <w:tabs>
          <w:tab w:val="left" w:pos="495"/>
        </w:tabs>
        <w:spacing w:before="45"/>
        <w:ind w:left="495" w:hanging="352"/>
        <w:rPr>
          <w:sz w:val="16"/>
        </w:rPr>
      </w:pPr>
      <w:r>
        <w:rPr>
          <w:spacing w:val="-2"/>
          <w:sz w:val="16"/>
        </w:rPr>
        <w:t>Hyperledger</w:t>
      </w:r>
      <w:r>
        <w:rPr>
          <w:spacing w:val="1"/>
          <w:sz w:val="16"/>
        </w:rPr>
        <w:t xml:space="preserve"> </w:t>
      </w:r>
      <w:r>
        <w:rPr>
          <w:spacing w:val="-2"/>
          <w:sz w:val="16"/>
        </w:rPr>
        <w:t>Project.</w:t>
      </w:r>
      <w:r>
        <w:rPr>
          <w:spacing w:val="3"/>
          <w:sz w:val="16"/>
        </w:rPr>
        <w:t xml:space="preserve"> </w:t>
      </w:r>
      <w:hyperlink r:id="rId36">
        <w:r>
          <w:rPr>
            <w:color w:val="0461C1"/>
            <w:spacing w:val="-2"/>
            <w:sz w:val="16"/>
            <w:u w:val="single" w:color="0461C1"/>
          </w:rPr>
          <w:t>https://www.hyperledger.org/</w:t>
        </w:r>
        <w:r>
          <w:rPr>
            <w:spacing w:val="-2"/>
            <w:sz w:val="16"/>
          </w:rPr>
          <w:t>.</w:t>
        </w:r>
      </w:hyperlink>
    </w:p>
    <w:p w14:paraId="1F4791D4" w14:textId="77777777" w:rsidR="006540A9" w:rsidRDefault="00022EE2">
      <w:pPr>
        <w:pStyle w:val="ListParagraph"/>
        <w:numPr>
          <w:ilvl w:val="0"/>
          <w:numId w:val="4"/>
        </w:numPr>
        <w:tabs>
          <w:tab w:val="left" w:pos="494"/>
          <w:tab w:val="left" w:pos="503"/>
        </w:tabs>
        <w:spacing w:before="49" w:line="235" w:lineRule="auto"/>
        <w:ind w:left="503" w:right="343" w:hanging="363"/>
        <w:rPr>
          <w:sz w:val="16"/>
        </w:rPr>
      </w:pPr>
      <w:r>
        <w:rPr>
          <w:sz w:val="16"/>
        </w:rPr>
        <w:t>Crypto Compare: Cryptocurrency data and insights provided.</w:t>
      </w:r>
      <w:r>
        <w:rPr>
          <w:spacing w:val="40"/>
          <w:sz w:val="16"/>
        </w:rPr>
        <w:t xml:space="preserve"> </w:t>
      </w:r>
      <w:hyperlink r:id="rId37">
        <w:r>
          <w:rPr>
            <w:color w:val="0461C1"/>
            <w:spacing w:val="-2"/>
            <w:sz w:val="16"/>
            <w:u w:val="single" w:color="0461C1"/>
          </w:rPr>
          <w:t>https://www.cryptocompare.com/</w:t>
        </w:r>
        <w:r>
          <w:rPr>
            <w:spacing w:val="-2"/>
            <w:sz w:val="16"/>
          </w:rPr>
          <w:t>.</w:t>
        </w:r>
      </w:hyperlink>
    </w:p>
    <w:p w14:paraId="1F4791D5" w14:textId="77777777" w:rsidR="006540A9" w:rsidRDefault="00022EE2">
      <w:pPr>
        <w:pStyle w:val="ListParagraph"/>
        <w:numPr>
          <w:ilvl w:val="0"/>
          <w:numId w:val="4"/>
        </w:numPr>
        <w:tabs>
          <w:tab w:val="left" w:pos="494"/>
          <w:tab w:val="left" w:pos="503"/>
          <w:tab w:val="left" w:pos="1831"/>
          <w:tab w:val="left" w:pos="3026"/>
          <w:tab w:val="left" w:pos="4356"/>
        </w:tabs>
        <w:spacing w:before="50" w:line="235" w:lineRule="auto"/>
        <w:ind w:left="503" w:right="358" w:hanging="363"/>
        <w:rPr>
          <w:sz w:val="16"/>
        </w:rPr>
      </w:pPr>
      <w:r>
        <w:rPr>
          <w:spacing w:val="-2"/>
          <w:sz w:val="16"/>
        </w:rPr>
        <w:t>Investopedia:</w:t>
      </w:r>
      <w:r>
        <w:rPr>
          <w:sz w:val="16"/>
        </w:rPr>
        <w:tab/>
      </w:r>
      <w:r>
        <w:rPr>
          <w:spacing w:val="-2"/>
          <w:sz w:val="16"/>
        </w:rPr>
        <w:t>Blockchain</w:t>
      </w:r>
      <w:r>
        <w:rPr>
          <w:sz w:val="16"/>
        </w:rPr>
        <w:tab/>
      </w:r>
      <w:r>
        <w:rPr>
          <w:spacing w:val="-2"/>
          <w:sz w:val="16"/>
        </w:rPr>
        <w:t>Technologies</w:t>
      </w:r>
      <w:r>
        <w:rPr>
          <w:sz w:val="16"/>
        </w:rPr>
        <w:tab/>
      </w:r>
      <w:r>
        <w:rPr>
          <w:spacing w:val="-2"/>
          <w:sz w:val="16"/>
        </w:rPr>
        <w:t>described.</w:t>
      </w:r>
      <w:r>
        <w:rPr>
          <w:spacing w:val="40"/>
          <w:sz w:val="16"/>
        </w:rPr>
        <w:t xml:space="preserve"> </w:t>
      </w:r>
      <w:hyperlink r:id="rId38">
        <w:r>
          <w:rPr>
            <w:color w:val="0461C1"/>
            <w:spacing w:val="-2"/>
            <w:sz w:val="16"/>
            <w:u w:val="single" w:color="0461C1"/>
          </w:rPr>
          <w:t>https://www.investopedia.com/terms/b/blockchain</w:t>
        </w:r>
        <w:r>
          <w:rPr>
            <w:spacing w:val="-2"/>
            <w:sz w:val="16"/>
          </w:rPr>
          <w:t>.</w:t>
        </w:r>
      </w:hyperlink>
    </w:p>
    <w:p w14:paraId="1F4791D6" w14:textId="77777777" w:rsidR="006540A9" w:rsidRDefault="00022EE2">
      <w:pPr>
        <w:pStyle w:val="ListParagraph"/>
        <w:numPr>
          <w:ilvl w:val="0"/>
          <w:numId w:val="4"/>
        </w:numPr>
        <w:tabs>
          <w:tab w:val="left" w:pos="494"/>
          <w:tab w:val="left" w:pos="503"/>
        </w:tabs>
        <w:spacing w:before="47" w:line="235" w:lineRule="auto"/>
        <w:ind w:left="503" w:right="340" w:hanging="363"/>
        <w:rPr>
          <w:sz w:val="16"/>
        </w:rPr>
      </w:pPr>
      <w:r>
        <w:rPr>
          <w:sz w:val="16"/>
        </w:rPr>
        <w:t>CoinDesk: Bitcoin &amp; Cryptocurrency general news.</w:t>
      </w:r>
      <w:r>
        <w:rPr>
          <w:spacing w:val="40"/>
          <w:sz w:val="16"/>
        </w:rPr>
        <w:t xml:space="preserve"> </w:t>
      </w:r>
      <w:hyperlink r:id="rId39">
        <w:r>
          <w:rPr>
            <w:color w:val="0461C1"/>
            <w:spacing w:val="-2"/>
            <w:sz w:val="16"/>
            <w:u w:val="single" w:color="0461C1"/>
          </w:rPr>
          <w:t>https://www.coindesk.com/</w:t>
        </w:r>
        <w:r>
          <w:rPr>
            <w:spacing w:val="-2"/>
            <w:sz w:val="16"/>
          </w:rPr>
          <w:t>.</w:t>
        </w:r>
      </w:hyperlink>
    </w:p>
    <w:p w14:paraId="1F4791D7" w14:textId="77777777" w:rsidR="006540A9" w:rsidRDefault="00022EE2">
      <w:pPr>
        <w:pStyle w:val="ListParagraph"/>
        <w:numPr>
          <w:ilvl w:val="0"/>
          <w:numId w:val="4"/>
        </w:numPr>
        <w:tabs>
          <w:tab w:val="left" w:pos="494"/>
          <w:tab w:val="left" w:pos="503"/>
        </w:tabs>
        <w:spacing w:before="50" w:line="235" w:lineRule="auto"/>
        <w:ind w:left="503" w:right="331" w:hanging="363"/>
        <w:rPr>
          <w:sz w:val="16"/>
        </w:rPr>
      </w:pPr>
      <w:r>
        <w:rPr>
          <w:sz w:val="16"/>
        </w:rPr>
        <w:t>Smith, J., &amp; Johnson, A. "Enhancing User Engagement Through Chat</w:t>
      </w:r>
      <w:r>
        <w:rPr>
          <w:spacing w:val="40"/>
          <w:sz w:val="16"/>
        </w:rPr>
        <w:t xml:space="preserve"> </w:t>
      </w:r>
      <w:r>
        <w:rPr>
          <w:sz w:val="16"/>
        </w:rPr>
        <w:t xml:space="preserve">Messaging in Social Media Platforms." </w:t>
      </w:r>
      <w:hyperlink r:id="rId40">
        <w:r>
          <w:rPr>
            <w:color w:val="0461C1"/>
            <w:sz w:val="16"/>
            <w:u w:val="single" w:color="0461C1"/>
          </w:rPr>
          <w:t>https://techblog.com/chat-</w:t>
        </w:r>
      </w:hyperlink>
      <w:r>
        <w:rPr>
          <w:color w:val="0461C1"/>
          <w:spacing w:val="40"/>
          <w:sz w:val="16"/>
        </w:rPr>
        <w:t xml:space="preserve"> </w:t>
      </w:r>
      <w:hyperlink r:id="rId41">
        <w:r>
          <w:rPr>
            <w:color w:val="0461C1"/>
            <w:spacing w:val="-2"/>
            <w:sz w:val="16"/>
            <w:u w:val="single" w:color="0461C1"/>
          </w:rPr>
          <w:t>enhancement</w:t>
        </w:r>
        <w:r>
          <w:rPr>
            <w:spacing w:val="-2"/>
            <w:sz w:val="16"/>
          </w:rPr>
          <w:t>.</w:t>
        </w:r>
      </w:hyperlink>
    </w:p>
    <w:p w14:paraId="1F4791D8" w14:textId="77777777" w:rsidR="006540A9" w:rsidRDefault="00022EE2">
      <w:pPr>
        <w:pStyle w:val="ListParagraph"/>
        <w:numPr>
          <w:ilvl w:val="0"/>
          <w:numId w:val="4"/>
        </w:numPr>
        <w:tabs>
          <w:tab w:val="left" w:pos="494"/>
          <w:tab w:val="left" w:pos="503"/>
        </w:tabs>
        <w:spacing w:before="50" w:line="235" w:lineRule="auto"/>
        <w:ind w:left="503" w:right="338" w:hanging="363"/>
        <w:rPr>
          <w:sz w:val="16"/>
        </w:rPr>
      </w:pPr>
      <w:r>
        <w:rPr>
          <w:sz w:val="16"/>
        </w:rPr>
        <w:t>WebRTC: Real-time Communication between Browsers.</w:t>
      </w:r>
      <w:r>
        <w:rPr>
          <w:spacing w:val="40"/>
          <w:sz w:val="16"/>
        </w:rPr>
        <w:t xml:space="preserve"> </w:t>
      </w:r>
      <w:hyperlink r:id="rId42">
        <w:r>
          <w:rPr>
            <w:color w:val="0461C1"/>
            <w:spacing w:val="-2"/>
            <w:sz w:val="16"/>
            <w:u w:val="single" w:color="0461C1"/>
          </w:rPr>
          <w:t>https://webrtc.org/</w:t>
        </w:r>
        <w:r>
          <w:rPr>
            <w:spacing w:val="-2"/>
            <w:sz w:val="16"/>
          </w:rPr>
          <w:t>.</w:t>
        </w:r>
      </w:hyperlink>
    </w:p>
    <w:p w14:paraId="1F4791D9" w14:textId="77777777" w:rsidR="006540A9" w:rsidRDefault="00022EE2">
      <w:pPr>
        <w:pStyle w:val="ListParagraph"/>
        <w:numPr>
          <w:ilvl w:val="0"/>
          <w:numId w:val="4"/>
        </w:numPr>
        <w:tabs>
          <w:tab w:val="left" w:pos="495"/>
        </w:tabs>
        <w:spacing w:before="44"/>
        <w:ind w:left="495" w:hanging="352"/>
        <w:rPr>
          <w:sz w:val="16"/>
        </w:rPr>
      </w:pPr>
      <w:r>
        <w:rPr>
          <w:spacing w:val="-2"/>
          <w:sz w:val="16"/>
        </w:rPr>
        <w:t>Socket.io:</w:t>
      </w:r>
      <w:r>
        <w:rPr>
          <w:spacing w:val="1"/>
          <w:sz w:val="16"/>
        </w:rPr>
        <w:t xml:space="preserve"> </w:t>
      </w:r>
      <w:r>
        <w:rPr>
          <w:spacing w:val="-2"/>
          <w:sz w:val="16"/>
        </w:rPr>
        <w:t>Real-time</w:t>
      </w:r>
      <w:r>
        <w:rPr>
          <w:spacing w:val="4"/>
          <w:sz w:val="16"/>
        </w:rPr>
        <w:t xml:space="preserve"> </w:t>
      </w:r>
      <w:r>
        <w:rPr>
          <w:spacing w:val="-2"/>
          <w:sz w:val="16"/>
        </w:rPr>
        <w:t>Engine.</w:t>
      </w:r>
      <w:r>
        <w:rPr>
          <w:spacing w:val="4"/>
          <w:sz w:val="16"/>
        </w:rPr>
        <w:t xml:space="preserve"> </w:t>
      </w:r>
      <w:hyperlink r:id="rId43">
        <w:r>
          <w:rPr>
            <w:color w:val="0461C1"/>
            <w:spacing w:val="-2"/>
            <w:sz w:val="16"/>
            <w:u w:val="single" w:color="0461C1"/>
          </w:rPr>
          <w:t>https://socket.io/</w:t>
        </w:r>
        <w:r>
          <w:rPr>
            <w:spacing w:val="-2"/>
            <w:sz w:val="16"/>
          </w:rPr>
          <w:t>.</w:t>
        </w:r>
      </w:hyperlink>
    </w:p>
    <w:p w14:paraId="1F4791DA" w14:textId="77777777" w:rsidR="006540A9" w:rsidRDefault="00022EE2">
      <w:pPr>
        <w:pStyle w:val="ListParagraph"/>
        <w:numPr>
          <w:ilvl w:val="0"/>
          <w:numId w:val="4"/>
        </w:numPr>
        <w:tabs>
          <w:tab w:val="left" w:pos="494"/>
          <w:tab w:val="left" w:pos="503"/>
        </w:tabs>
        <w:spacing w:before="50" w:line="235" w:lineRule="auto"/>
        <w:ind w:left="503" w:right="333" w:hanging="363"/>
        <w:rPr>
          <w:sz w:val="16"/>
        </w:rPr>
      </w:pPr>
      <w:r>
        <w:rPr>
          <w:sz w:val="16"/>
        </w:rPr>
        <w:t>Brown, C., &amp; White, L. "Securing Chat Applications: Challenges and</w:t>
      </w:r>
      <w:r>
        <w:rPr>
          <w:spacing w:val="40"/>
          <w:sz w:val="16"/>
        </w:rPr>
        <w:t xml:space="preserve"> </w:t>
      </w:r>
      <w:r>
        <w:rPr>
          <w:sz w:val="16"/>
        </w:rPr>
        <w:t>Best</w:t>
      </w:r>
      <w:r>
        <w:rPr>
          <w:spacing w:val="-11"/>
          <w:sz w:val="16"/>
        </w:rPr>
        <w:t xml:space="preserve"> </w:t>
      </w:r>
      <w:r>
        <w:rPr>
          <w:sz w:val="16"/>
        </w:rPr>
        <w:t>Practices."</w:t>
      </w:r>
      <w:r>
        <w:rPr>
          <w:spacing w:val="-11"/>
          <w:sz w:val="16"/>
        </w:rPr>
        <w:t xml:space="preserve"> </w:t>
      </w:r>
      <w:r>
        <w:rPr>
          <w:sz w:val="16"/>
        </w:rPr>
        <w:t>Security</w:t>
      </w:r>
      <w:r>
        <w:rPr>
          <w:spacing w:val="-10"/>
          <w:sz w:val="16"/>
        </w:rPr>
        <w:t xml:space="preserve"> </w:t>
      </w:r>
      <w:r>
        <w:rPr>
          <w:sz w:val="16"/>
        </w:rPr>
        <w:t>Today.</w:t>
      </w:r>
      <w:r>
        <w:rPr>
          <w:spacing w:val="-11"/>
          <w:sz w:val="16"/>
        </w:rPr>
        <w:t xml:space="preserve"> </w:t>
      </w:r>
      <w:hyperlink r:id="rId44">
        <w:r>
          <w:rPr>
            <w:color w:val="0461C1"/>
            <w:sz w:val="16"/>
            <w:u w:val="single" w:color="0461C1"/>
          </w:rPr>
          <w:t>https://securitytoday.com/secure-chat</w:t>
        </w:r>
        <w:r>
          <w:rPr>
            <w:sz w:val="16"/>
          </w:rPr>
          <w:t>.</w:t>
        </w:r>
      </w:hyperlink>
    </w:p>
    <w:p w14:paraId="1F4791DB" w14:textId="77777777" w:rsidR="006540A9" w:rsidRDefault="00022EE2">
      <w:pPr>
        <w:pStyle w:val="ListParagraph"/>
        <w:numPr>
          <w:ilvl w:val="0"/>
          <w:numId w:val="4"/>
        </w:numPr>
        <w:tabs>
          <w:tab w:val="left" w:pos="494"/>
          <w:tab w:val="left" w:pos="503"/>
        </w:tabs>
        <w:spacing w:before="50" w:line="235" w:lineRule="auto"/>
        <w:ind w:left="503" w:right="346" w:hanging="363"/>
        <w:rPr>
          <w:sz w:val="16"/>
        </w:rPr>
      </w:pPr>
      <w:r>
        <w:rPr>
          <w:sz w:val="16"/>
        </w:rPr>
        <w:t>Green, K., &amp; Lee, M. "Protecting User Privacy in Chat Applications:</w:t>
      </w:r>
      <w:r>
        <w:rPr>
          <w:spacing w:val="40"/>
          <w:sz w:val="16"/>
        </w:rPr>
        <w:t xml:space="preserve"> </w:t>
      </w:r>
      <w:r>
        <w:rPr>
          <w:sz w:val="16"/>
        </w:rPr>
        <w:t>A Comprehensive Guide." Privacy Matters.</w:t>
      </w:r>
    </w:p>
    <w:p w14:paraId="1F4791DC" w14:textId="77777777" w:rsidR="006540A9" w:rsidRDefault="00022EE2">
      <w:pPr>
        <w:spacing w:before="46"/>
        <w:ind w:left="503"/>
        <w:rPr>
          <w:sz w:val="16"/>
        </w:rPr>
      </w:pPr>
      <w:hyperlink r:id="rId45">
        <w:r>
          <w:rPr>
            <w:color w:val="0461C1"/>
            <w:spacing w:val="-4"/>
            <w:sz w:val="16"/>
            <w:u w:val="single" w:color="0461C1"/>
          </w:rPr>
          <w:t>https://privacymatters.com/chat-</w:t>
        </w:r>
        <w:r>
          <w:rPr>
            <w:color w:val="0461C1"/>
            <w:spacing w:val="-2"/>
            <w:sz w:val="16"/>
            <w:u w:val="single" w:color="0461C1"/>
          </w:rPr>
          <w:t>privacy</w:t>
        </w:r>
      </w:hyperlink>
    </w:p>
    <w:sectPr w:rsidR="006540A9">
      <w:pgSz w:w="11920" w:h="16850"/>
      <w:pgMar w:top="920" w:right="566" w:bottom="280" w:left="708" w:header="720" w:footer="720" w:gutter="0"/>
      <w:cols w:num="2" w:space="720" w:equalWidth="0">
        <w:col w:w="5111" w:space="171"/>
        <w:col w:w="5364"/>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F4791F3" w14:textId="77777777" w:rsidR="006540A9" w:rsidRDefault="00022EE2">
      <w:r>
        <w:separator/>
      </w:r>
    </w:p>
  </w:endnote>
  <w:endnote w:type="continuationSeparator" w:id="0">
    <w:p w14:paraId="1F4791F4" w14:textId="77777777" w:rsidR="006540A9" w:rsidRDefault="00022E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F4791F1" w14:textId="77777777" w:rsidR="006540A9" w:rsidRDefault="00022EE2">
      <w:r>
        <w:separator/>
      </w:r>
    </w:p>
  </w:footnote>
  <w:footnote w:type="continuationSeparator" w:id="0">
    <w:p w14:paraId="1F4791F2" w14:textId="77777777" w:rsidR="006540A9" w:rsidRDefault="00022EE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BF205925"/>
    <w:multiLevelType w:val="multilevel"/>
    <w:tmpl w:val="BF205925"/>
    <w:lvl w:ilvl="0">
      <w:start w:val="1"/>
      <w:numFmt w:val="decimal"/>
      <w:lvlText w:val="[%1]"/>
      <w:lvlJc w:val="left"/>
      <w:pPr>
        <w:ind w:left="504" w:hanging="358"/>
      </w:pPr>
      <w:rPr>
        <w:rFonts w:ascii="Times New Roman" w:eastAsia="Times New Roman" w:hAnsi="Times New Roman" w:cs="Times New Roman" w:hint="default"/>
        <w:b w:val="0"/>
        <w:bCs w:val="0"/>
        <w:i w:val="0"/>
        <w:iCs w:val="0"/>
        <w:spacing w:val="-2"/>
        <w:w w:val="100"/>
        <w:sz w:val="16"/>
        <w:szCs w:val="16"/>
        <w:lang w:val="en-US" w:eastAsia="en-US" w:bidi="ar-SA"/>
      </w:rPr>
    </w:lvl>
    <w:lvl w:ilvl="1">
      <w:numFmt w:val="bullet"/>
      <w:lvlText w:val="•"/>
      <w:lvlJc w:val="left"/>
      <w:pPr>
        <w:ind w:left="985" w:hanging="358"/>
      </w:pPr>
      <w:rPr>
        <w:rFonts w:hint="default"/>
        <w:lang w:val="en-US" w:eastAsia="en-US" w:bidi="ar-SA"/>
      </w:rPr>
    </w:lvl>
    <w:lvl w:ilvl="2">
      <w:numFmt w:val="bullet"/>
      <w:lvlText w:val="•"/>
      <w:lvlJc w:val="left"/>
      <w:pPr>
        <w:ind w:left="1471" w:hanging="358"/>
      </w:pPr>
      <w:rPr>
        <w:rFonts w:hint="default"/>
        <w:lang w:val="en-US" w:eastAsia="en-US" w:bidi="ar-SA"/>
      </w:rPr>
    </w:lvl>
    <w:lvl w:ilvl="3">
      <w:numFmt w:val="bullet"/>
      <w:lvlText w:val="•"/>
      <w:lvlJc w:val="left"/>
      <w:pPr>
        <w:ind w:left="1956" w:hanging="358"/>
      </w:pPr>
      <w:rPr>
        <w:rFonts w:hint="default"/>
        <w:lang w:val="en-US" w:eastAsia="en-US" w:bidi="ar-SA"/>
      </w:rPr>
    </w:lvl>
    <w:lvl w:ilvl="4">
      <w:numFmt w:val="bullet"/>
      <w:lvlText w:val="•"/>
      <w:lvlJc w:val="left"/>
      <w:pPr>
        <w:ind w:left="2442" w:hanging="358"/>
      </w:pPr>
      <w:rPr>
        <w:rFonts w:hint="default"/>
        <w:lang w:val="en-US" w:eastAsia="en-US" w:bidi="ar-SA"/>
      </w:rPr>
    </w:lvl>
    <w:lvl w:ilvl="5">
      <w:numFmt w:val="bullet"/>
      <w:lvlText w:val="•"/>
      <w:lvlJc w:val="left"/>
      <w:pPr>
        <w:ind w:left="2927" w:hanging="358"/>
      </w:pPr>
      <w:rPr>
        <w:rFonts w:hint="default"/>
        <w:lang w:val="en-US" w:eastAsia="en-US" w:bidi="ar-SA"/>
      </w:rPr>
    </w:lvl>
    <w:lvl w:ilvl="6">
      <w:numFmt w:val="bullet"/>
      <w:lvlText w:val="•"/>
      <w:lvlJc w:val="left"/>
      <w:pPr>
        <w:ind w:left="3413" w:hanging="358"/>
      </w:pPr>
      <w:rPr>
        <w:rFonts w:hint="default"/>
        <w:lang w:val="en-US" w:eastAsia="en-US" w:bidi="ar-SA"/>
      </w:rPr>
    </w:lvl>
    <w:lvl w:ilvl="7">
      <w:numFmt w:val="bullet"/>
      <w:lvlText w:val="•"/>
      <w:lvlJc w:val="left"/>
      <w:pPr>
        <w:ind w:left="3899" w:hanging="358"/>
      </w:pPr>
      <w:rPr>
        <w:rFonts w:hint="default"/>
        <w:lang w:val="en-US" w:eastAsia="en-US" w:bidi="ar-SA"/>
      </w:rPr>
    </w:lvl>
    <w:lvl w:ilvl="8">
      <w:numFmt w:val="bullet"/>
      <w:lvlText w:val="•"/>
      <w:lvlJc w:val="left"/>
      <w:pPr>
        <w:ind w:left="4384" w:hanging="358"/>
      </w:pPr>
      <w:rPr>
        <w:rFonts w:hint="default"/>
        <w:lang w:val="en-US" w:eastAsia="en-US" w:bidi="ar-SA"/>
      </w:rPr>
    </w:lvl>
  </w:abstractNum>
  <w:abstractNum w:abstractNumId="1" w15:restartNumberingAfterBreak="0">
    <w:nsid w:val="CF092B84"/>
    <w:multiLevelType w:val="multilevel"/>
    <w:tmpl w:val="CF092B84"/>
    <w:lvl w:ilvl="0">
      <w:start w:val="1"/>
      <w:numFmt w:val="decimal"/>
      <w:lvlText w:val="%1."/>
      <w:lvlJc w:val="left"/>
      <w:pPr>
        <w:ind w:left="400" w:hanging="200"/>
      </w:pPr>
      <w:rPr>
        <w:rFonts w:ascii="Times New Roman" w:eastAsia="Times New Roman" w:hAnsi="Times New Roman" w:cs="Times New Roman" w:hint="default"/>
        <w:b w:val="0"/>
        <w:bCs w:val="0"/>
        <w:i w:val="0"/>
        <w:iCs w:val="0"/>
        <w:spacing w:val="0"/>
        <w:w w:val="96"/>
        <w:sz w:val="20"/>
        <w:szCs w:val="20"/>
        <w:lang w:val="en-US" w:eastAsia="en-US" w:bidi="ar-SA"/>
      </w:rPr>
    </w:lvl>
    <w:lvl w:ilvl="1">
      <w:start w:val="1"/>
      <w:numFmt w:val="upperLetter"/>
      <w:lvlText w:val="%2."/>
      <w:lvlJc w:val="left"/>
      <w:pPr>
        <w:ind w:left="487" w:hanging="288"/>
      </w:pPr>
      <w:rPr>
        <w:rFonts w:ascii="Times New Roman" w:eastAsia="Times New Roman" w:hAnsi="Times New Roman" w:cs="Times New Roman" w:hint="default"/>
        <w:b w:val="0"/>
        <w:bCs w:val="0"/>
        <w:i/>
        <w:iCs/>
        <w:spacing w:val="0"/>
        <w:w w:val="96"/>
        <w:sz w:val="20"/>
        <w:szCs w:val="20"/>
        <w:lang w:val="en-US" w:eastAsia="en-US" w:bidi="ar-SA"/>
      </w:rPr>
    </w:lvl>
    <w:lvl w:ilvl="2">
      <w:numFmt w:val="bullet"/>
      <w:lvlText w:val="•"/>
      <w:lvlJc w:val="left"/>
      <w:pPr>
        <w:ind w:left="1027" w:hanging="288"/>
      </w:pPr>
      <w:rPr>
        <w:rFonts w:hint="default"/>
        <w:lang w:val="en-US" w:eastAsia="en-US" w:bidi="ar-SA"/>
      </w:rPr>
    </w:lvl>
    <w:lvl w:ilvl="3">
      <w:numFmt w:val="bullet"/>
      <w:lvlText w:val="•"/>
      <w:lvlJc w:val="left"/>
      <w:pPr>
        <w:ind w:left="1575" w:hanging="288"/>
      </w:pPr>
      <w:rPr>
        <w:rFonts w:hint="default"/>
        <w:lang w:val="en-US" w:eastAsia="en-US" w:bidi="ar-SA"/>
      </w:rPr>
    </w:lvl>
    <w:lvl w:ilvl="4">
      <w:numFmt w:val="bullet"/>
      <w:lvlText w:val="•"/>
      <w:lvlJc w:val="left"/>
      <w:pPr>
        <w:ind w:left="2123" w:hanging="288"/>
      </w:pPr>
      <w:rPr>
        <w:rFonts w:hint="default"/>
        <w:lang w:val="en-US" w:eastAsia="en-US" w:bidi="ar-SA"/>
      </w:rPr>
    </w:lvl>
    <w:lvl w:ilvl="5">
      <w:numFmt w:val="bullet"/>
      <w:lvlText w:val="•"/>
      <w:lvlJc w:val="left"/>
      <w:pPr>
        <w:ind w:left="2671" w:hanging="288"/>
      </w:pPr>
      <w:rPr>
        <w:rFonts w:hint="default"/>
        <w:lang w:val="en-US" w:eastAsia="en-US" w:bidi="ar-SA"/>
      </w:rPr>
    </w:lvl>
    <w:lvl w:ilvl="6">
      <w:numFmt w:val="bullet"/>
      <w:lvlText w:val="•"/>
      <w:lvlJc w:val="left"/>
      <w:pPr>
        <w:ind w:left="3219" w:hanging="288"/>
      </w:pPr>
      <w:rPr>
        <w:rFonts w:hint="default"/>
        <w:lang w:val="en-US" w:eastAsia="en-US" w:bidi="ar-SA"/>
      </w:rPr>
    </w:lvl>
    <w:lvl w:ilvl="7">
      <w:numFmt w:val="bullet"/>
      <w:lvlText w:val="•"/>
      <w:lvlJc w:val="left"/>
      <w:pPr>
        <w:ind w:left="3767" w:hanging="288"/>
      </w:pPr>
      <w:rPr>
        <w:rFonts w:hint="default"/>
        <w:lang w:val="en-US" w:eastAsia="en-US" w:bidi="ar-SA"/>
      </w:rPr>
    </w:lvl>
    <w:lvl w:ilvl="8">
      <w:numFmt w:val="bullet"/>
      <w:lvlText w:val="•"/>
      <w:lvlJc w:val="left"/>
      <w:pPr>
        <w:ind w:left="4315" w:hanging="288"/>
      </w:pPr>
      <w:rPr>
        <w:rFonts w:hint="default"/>
        <w:lang w:val="en-US" w:eastAsia="en-US" w:bidi="ar-SA"/>
      </w:rPr>
    </w:lvl>
  </w:abstractNum>
  <w:abstractNum w:abstractNumId="2" w15:restartNumberingAfterBreak="0">
    <w:nsid w:val="0053208E"/>
    <w:multiLevelType w:val="multilevel"/>
    <w:tmpl w:val="0053208E"/>
    <w:lvl w:ilvl="0">
      <w:start w:val="1"/>
      <w:numFmt w:val="upperRoman"/>
      <w:lvlText w:val="%1."/>
      <w:lvlJc w:val="left"/>
      <w:pPr>
        <w:ind w:left="2098" w:hanging="243"/>
        <w:jc w:val="right"/>
      </w:pPr>
      <w:rPr>
        <w:rFonts w:hint="default"/>
        <w:spacing w:val="0"/>
        <w:w w:val="96"/>
        <w:lang w:val="en-US" w:eastAsia="en-US" w:bidi="ar-SA"/>
      </w:rPr>
    </w:lvl>
    <w:lvl w:ilvl="1">
      <w:numFmt w:val="bullet"/>
      <w:lvlText w:val="•"/>
      <w:lvlJc w:val="left"/>
      <w:pPr>
        <w:ind w:left="2404" w:hanging="243"/>
      </w:pPr>
      <w:rPr>
        <w:rFonts w:hint="default"/>
        <w:lang w:val="en-US" w:eastAsia="en-US" w:bidi="ar-SA"/>
      </w:rPr>
    </w:lvl>
    <w:lvl w:ilvl="2">
      <w:numFmt w:val="bullet"/>
      <w:lvlText w:val="•"/>
      <w:lvlJc w:val="left"/>
      <w:pPr>
        <w:ind w:left="2709" w:hanging="243"/>
      </w:pPr>
      <w:rPr>
        <w:rFonts w:hint="default"/>
        <w:lang w:val="en-US" w:eastAsia="en-US" w:bidi="ar-SA"/>
      </w:rPr>
    </w:lvl>
    <w:lvl w:ilvl="3">
      <w:numFmt w:val="bullet"/>
      <w:lvlText w:val="•"/>
      <w:lvlJc w:val="left"/>
      <w:pPr>
        <w:ind w:left="3014" w:hanging="243"/>
      </w:pPr>
      <w:rPr>
        <w:rFonts w:hint="default"/>
        <w:lang w:val="en-US" w:eastAsia="en-US" w:bidi="ar-SA"/>
      </w:rPr>
    </w:lvl>
    <w:lvl w:ilvl="4">
      <w:numFmt w:val="bullet"/>
      <w:lvlText w:val="•"/>
      <w:lvlJc w:val="left"/>
      <w:pPr>
        <w:ind w:left="3319" w:hanging="243"/>
      </w:pPr>
      <w:rPr>
        <w:rFonts w:hint="default"/>
        <w:lang w:val="en-US" w:eastAsia="en-US" w:bidi="ar-SA"/>
      </w:rPr>
    </w:lvl>
    <w:lvl w:ilvl="5">
      <w:numFmt w:val="bullet"/>
      <w:lvlText w:val="•"/>
      <w:lvlJc w:val="left"/>
      <w:pPr>
        <w:ind w:left="3623" w:hanging="243"/>
      </w:pPr>
      <w:rPr>
        <w:rFonts w:hint="default"/>
        <w:lang w:val="en-US" w:eastAsia="en-US" w:bidi="ar-SA"/>
      </w:rPr>
    </w:lvl>
    <w:lvl w:ilvl="6">
      <w:numFmt w:val="bullet"/>
      <w:lvlText w:val="•"/>
      <w:lvlJc w:val="left"/>
      <w:pPr>
        <w:ind w:left="3928" w:hanging="243"/>
      </w:pPr>
      <w:rPr>
        <w:rFonts w:hint="default"/>
        <w:lang w:val="en-US" w:eastAsia="en-US" w:bidi="ar-SA"/>
      </w:rPr>
    </w:lvl>
    <w:lvl w:ilvl="7">
      <w:numFmt w:val="bullet"/>
      <w:lvlText w:val="•"/>
      <w:lvlJc w:val="left"/>
      <w:pPr>
        <w:ind w:left="4233" w:hanging="243"/>
      </w:pPr>
      <w:rPr>
        <w:rFonts w:hint="default"/>
        <w:lang w:val="en-US" w:eastAsia="en-US" w:bidi="ar-SA"/>
      </w:rPr>
    </w:lvl>
    <w:lvl w:ilvl="8">
      <w:numFmt w:val="bullet"/>
      <w:lvlText w:val="•"/>
      <w:lvlJc w:val="left"/>
      <w:pPr>
        <w:ind w:left="4538" w:hanging="243"/>
      </w:pPr>
      <w:rPr>
        <w:rFonts w:hint="default"/>
        <w:lang w:val="en-US" w:eastAsia="en-US" w:bidi="ar-SA"/>
      </w:rPr>
    </w:lvl>
  </w:abstractNum>
  <w:abstractNum w:abstractNumId="3" w15:restartNumberingAfterBreak="0">
    <w:nsid w:val="52A966CB"/>
    <w:multiLevelType w:val="multilevel"/>
    <w:tmpl w:val="CF092B84"/>
    <w:lvl w:ilvl="0">
      <w:start w:val="1"/>
      <w:numFmt w:val="decimal"/>
      <w:lvlText w:val="%1."/>
      <w:lvlJc w:val="left"/>
      <w:pPr>
        <w:ind w:left="400" w:hanging="200"/>
      </w:pPr>
      <w:rPr>
        <w:rFonts w:ascii="Times New Roman" w:eastAsia="Times New Roman" w:hAnsi="Times New Roman" w:cs="Times New Roman" w:hint="default"/>
        <w:b w:val="0"/>
        <w:bCs w:val="0"/>
        <w:i w:val="0"/>
        <w:iCs w:val="0"/>
        <w:spacing w:val="0"/>
        <w:w w:val="96"/>
        <w:sz w:val="20"/>
        <w:szCs w:val="20"/>
        <w:lang w:val="en-US" w:eastAsia="en-US" w:bidi="ar-SA"/>
      </w:rPr>
    </w:lvl>
    <w:lvl w:ilvl="1">
      <w:start w:val="1"/>
      <w:numFmt w:val="upperLetter"/>
      <w:lvlText w:val="%2."/>
      <w:lvlJc w:val="left"/>
      <w:pPr>
        <w:ind w:left="487" w:hanging="288"/>
      </w:pPr>
      <w:rPr>
        <w:rFonts w:ascii="Times New Roman" w:eastAsia="Times New Roman" w:hAnsi="Times New Roman" w:cs="Times New Roman" w:hint="default"/>
        <w:b w:val="0"/>
        <w:bCs w:val="0"/>
        <w:i/>
        <w:iCs/>
        <w:spacing w:val="0"/>
        <w:w w:val="96"/>
        <w:sz w:val="20"/>
        <w:szCs w:val="20"/>
        <w:lang w:val="en-US" w:eastAsia="en-US" w:bidi="ar-SA"/>
      </w:rPr>
    </w:lvl>
    <w:lvl w:ilvl="2">
      <w:numFmt w:val="bullet"/>
      <w:lvlText w:val="•"/>
      <w:lvlJc w:val="left"/>
      <w:pPr>
        <w:ind w:left="1027" w:hanging="288"/>
      </w:pPr>
      <w:rPr>
        <w:rFonts w:hint="default"/>
        <w:lang w:val="en-US" w:eastAsia="en-US" w:bidi="ar-SA"/>
      </w:rPr>
    </w:lvl>
    <w:lvl w:ilvl="3">
      <w:numFmt w:val="bullet"/>
      <w:lvlText w:val="•"/>
      <w:lvlJc w:val="left"/>
      <w:pPr>
        <w:ind w:left="1575" w:hanging="288"/>
      </w:pPr>
      <w:rPr>
        <w:rFonts w:hint="default"/>
        <w:lang w:val="en-US" w:eastAsia="en-US" w:bidi="ar-SA"/>
      </w:rPr>
    </w:lvl>
    <w:lvl w:ilvl="4">
      <w:numFmt w:val="bullet"/>
      <w:lvlText w:val="•"/>
      <w:lvlJc w:val="left"/>
      <w:pPr>
        <w:ind w:left="2123" w:hanging="288"/>
      </w:pPr>
      <w:rPr>
        <w:rFonts w:hint="default"/>
        <w:lang w:val="en-US" w:eastAsia="en-US" w:bidi="ar-SA"/>
      </w:rPr>
    </w:lvl>
    <w:lvl w:ilvl="5">
      <w:numFmt w:val="bullet"/>
      <w:lvlText w:val="•"/>
      <w:lvlJc w:val="left"/>
      <w:pPr>
        <w:ind w:left="2671" w:hanging="288"/>
      </w:pPr>
      <w:rPr>
        <w:rFonts w:hint="default"/>
        <w:lang w:val="en-US" w:eastAsia="en-US" w:bidi="ar-SA"/>
      </w:rPr>
    </w:lvl>
    <w:lvl w:ilvl="6">
      <w:numFmt w:val="bullet"/>
      <w:lvlText w:val="•"/>
      <w:lvlJc w:val="left"/>
      <w:pPr>
        <w:ind w:left="3219" w:hanging="288"/>
      </w:pPr>
      <w:rPr>
        <w:rFonts w:hint="default"/>
        <w:lang w:val="en-US" w:eastAsia="en-US" w:bidi="ar-SA"/>
      </w:rPr>
    </w:lvl>
    <w:lvl w:ilvl="7">
      <w:numFmt w:val="bullet"/>
      <w:lvlText w:val="•"/>
      <w:lvlJc w:val="left"/>
      <w:pPr>
        <w:ind w:left="3767" w:hanging="288"/>
      </w:pPr>
      <w:rPr>
        <w:rFonts w:hint="default"/>
        <w:lang w:val="en-US" w:eastAsia="en-US" w:bidi="ar-SA"/>
      </w:rPr>
    </w:lvl>
    <w:lvl w:ilvl="8">
      <w:numFmt w:val="bullet"/>
      <w:lvlText w:val="•"/>
      <w:lvlJc w:val="left"/>
      <w:pPr>
        <w:ind w:left="4315" w:hanging="288"/>
      </w:pPr>
      <w:rPr>
        <w:rFonts w:hint="default"/>
        <w:lang w:val="en-US" w:eastAsia="en-US" w:bidi="ar-SA"/>
      </w:rPr>
    </w:lvl>
  </w:abstractNum>
  <w:abstractNum w:abstractNumId="4" w15:restartNumberingAfterBreak="0">
    <w:nsid w:val="59ADCABA"/>
    <w:multiLevelType w:val="multilevel"/>
    <w:tmpl w:val="59ADCABA"/>
    <w:lvl w:ilvl="0">
      <w:start w:val="1"/>
      <w:numFmt w:val="upperLetter"/>
      <w:lvlText w:val="%1."/>
      <w:lvlJc w:val="left"/>
      <w:pPr>
        <w:ind w:left="540" w:hanging="286"/>
      </w:pPr>
      <w:rPr>
        <w:rFonts w:ascii="Times New Roman" w:eastAsia="Times New Roman" w:hAnsi="Times New Roman" w:cs="Times New Roman" w:hint="default"/>
        <w:b w:val="0"/>
        <w:bCs w:val="0"/>
        <w:i/>
        <w:iCs/>
        <w:spacing w:val="0"/>
        <w:w w:val="96"/>
        <w:sz w:val="20"/>
        <w:szCs w:val="20"/>
        <w:lang w:val="en-US" w:eastAsia="en-US" w:bidi="ar-SA"/>
      </w:rPr>
    </w:lvl>
    <w:lvl w:ilvl="1">
      <w:numFmt w:val="bullet"/>
      <w:lvlText w:val="•"/>
      <w:lvlJc w:val="left"/>
      <w:pPr>
        <w:ind w:left="1032" w:hanging="286"/>
      </w:pPr>
      <w:rPr>
        <w:rFonts w:hint="default"/>
        <w:lang w:val="en-US" w:eastAsia="en-US" w:bidi="ar-SA"/>
      </w:rPr>
    </w:lvl>
    <w:lvl w:ilvl="2">
      <w:numFmt w:val="bullet"/>
      <w:lvlText w:val="•"/>
      <w:lvlJc w:val="left"/>
      <w:pPr>
        <w:ind w:left="1525" w:hanging="286"/>
      </w:pPr>
      <w:rPr>
        <w:rFonts w:hint="default"/>
        <w:lang w:val="en-US" w:eastAsia="en-US" w:bidi="ar-SA"/>
      </w:rPr>
    </w:lvl>
    <w:lvl w:ilvl="3">
      <w:numFmt w:val="bullet"/>
      <w:lvlText w:val="•"/>
      <w:lvlJc w:val="left"/>
      <w:pPr>
        <w:ind w:left="2017" w:hanging="286"/>
      </w:pPr>
      <w:rPr>
        <w:rFonts w:hint="default"/>
        <w:lang w:val="en-US" w:eastAsia="en-US" w:bidi="ar-SA"/>
      </w:rPr>
    </w:lvl>
    <w:lvl w:ilvl="4">
      <w:numFmt w:val="bullet"/>
      <w:lvlText w:val="•"/>
      <w:lvlJc w:val="left"/>
      <w:pPr>
        <w:ind w:left="2510" w:hanging="286"/>
      </w:pPr>
      <w:rPr>
        <w:rFonts w:hint="default"/>
        <w:lang w:val="en-US" w:eastAsia="en-US" w:bidi="ar-SA"/>
      </w:rPr>
    </w:lvl>
    <w:lvl w:ilvl="5">
      <w:numFmt w:val="bullet"/>
      <w:lvlText w:val="•"/>
      <w:lvlJc w:val="left"/>
      <w:pPr>
        <w:ind w:left="3003" w:hanging="286"/>
      </w:pPr>
      <w:rPr>
        <w:rFonts w:hint="default"/>
        <w:lang w:val="en-US" w:eastAsia="en-US" w:bidi="ar-SA"/>
      </w:rPr>
    </w:lvl>
    <w:lvl w:ilvl="6">
      <w:numFmt w:val="bullet"/>
      <w:lvlText w:val="•"/>
      <w:lvlJc w:val="left"/>
      <w:pPr>
        <w:ind w:left="3495" w:hanging="286"/>
      </w:pPr>
      <w:rPr>
        <w:rFonts w:hint="default"/>
        <w:lang w:val="en-US" w:eastAsia="en-US" w:bidi="ar-SA"/>
      </w:rPr>
    </w:lvl>
    <w:lvl w:ilvl="7">
      <w:numFmt w:val="bullet"/>
      <w:lvlText w:val="•"/>
      <w:lvlJc w:val="left"/>
      <w:pPr>
        <w:ind w:left="3988" w:hanging="286"/>
      </w:pPr>
      <w:rPr>
        <w:rFonts w:hint="default"/>
        <w:lang w:val="en-US" w:eastAsia="en-US" w:bidi="ar-SA"/>
      </w:rPr>
    </w:lvl>
    <w:lvl w:ilvl="8">
      <w:numFmt w:val="bullet"/>
      <w:lvlText w:val="•"/>
      <w:lvlJc w:val="left"/>
      <w:pPr>
        <w:ind w:left="4480" w:hanging="286"/>
      </w:pPr>
      <w:rPr>
        <w:rFonts w:hint="default"/>
        <w:lang w:val="en-US" w:eastAsia="en-US" w:bidi="ar-SA"/>
      </w:rPr>
    </w:lvl>
  </w:abstractNum>
  <w:num w:numId="1" w16cid:durableId="1883588692">
    <w:abstractNumId w:val="2"/>
  </w:num>
  <w:num w:numId="2" w16cid:durableId="1936789370">
    <w:abstractNumId w:val="1"/>
  </w:num>
  <w:num w:numId="3" w16cid:durableId="1111898885">
    <w:abstractNumId w:val="4"/>
  </w:num>
  <w:num w:numId="4" w16cid:durableId="1824347473">
    <w:abstractNumId w:val="0"/>
  </w:num>
  <w:num w:numId="5" w16cid:durableId="107820837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defaultTabStop w:val="720"/>
  <w:drawingGridHorizontalSpacing w:val="110"/>
  <w:noPunctuationKerning/>
  <w:characterSpacingControl w:val="doNotCompress"/>
  <w:footnotePr>
    <w:footnote w:id="-1"/>
    <w:footnote w:id="0"/>
  </w:footnotePr>
  <w:endnotePr>
    <w:endnote w:id="-1"/>
    <w:endnote w:id="0"/>
  </w:endnotePr>
  <w:compat>
    <w:ulTrailSpace/>
    <w:doNotExpandShiftReturn/>
    <w:doNotWrapTextWithPunct/>
    <w:doNotUseEastAsianBreakRules/>
    <w:useFELayout/>
    <w:compatSetting w:name="compatibilityMode" w:uri="http://schemas.microsoft.com/office/word" w:val="14"/>
    <w:compatSetting w:name="useWord2013TrackBottomHyphenation" w:uri="http://schemas.microsoft.com/office/word" w:val="1"/>
  </w:compat>
  <w:rsids>
    <w:rsidRoot w:val="006540A9"/>
    <w:rsid w:val="00022EE2"/>
    <w:rsid w:val="00154F9A"/>
    <w:rsid w:val="0021242F"/>
    <w:rsid w:val="002560FE"/>
    <w:rsid w:val="002A3CC6"/>
    <w:rsid w:val="002C5930"/>
    <w:rsid w:val="00396706"/>
    <w:rsid w:val="00460C13"/>
    <w:rsid w:val="004A723D"/>
    <w:rsid w:val="00595EB4"/>
    <w:rsid w:val="006540A9"/>
    <w:rsid w:val="00721136"/>
    <w:rsid w:val="00754873"/>
    <w:rsid w:val="007D1055"/>
    <w:rsid w:val="0096749A"/>
    <w:rsid w:val="00A922CE"/>
    <w:rsid w:val="00AA4AF4"/>
    <w:rsid w:val="00B1498C"/>
    <w:rsid w:val="00B52F88"/>
    <w:rsid w:val="00BD486B"/>
    <w:rsid w:val="00D25925"/>
    <w:rsid w:val="00E36934"/>
    <w:rsid w:val="00F55DE8"/>
    <w:rsid w:val="01CE0603"/>
    <w:rsid w:val="06431DD6"/>
    <w:rsid w:val="08413E1A"/>
    <w:rsid w:val="3A366F00"/>
    <w:rsid w:val="472719E3"/>
    <w:rsid w:val="5B2E3F1F"/>
    <w:rsid w:val="73FB44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479116"/>
  <w15:docId w15:val="{0AE98C9F-3DF2-4285-A374-CD3C998412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uiPriority="1"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uiPriority="1" w:qFormat="1"/>
    <w:lsdException w:name="Default Paragraph Font" w:semiHidden="1" w:uiPriority="1" w:unhideWhenUsed="1" w:qFormat="1"/>
    <w:lsdException w:name="Body Text" w:uiPriority="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uiPriority w:val="1"/>
    <w:qFormat/>
    <w:pPr>
      <w:widowControl w:val="0"/>
      <w:autoSpaceDE w:val="0"/>
      <w:autoSpaceDN w:val="0"/>
    </w:pPr>
    <w:rPr>
      <w:rFonts w:eastAsia="Times New Roman"/>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
    <w:qFormat/>
    <w:pPr>
      <w:spacing w:before="63"/>
      <w:ind w:left="3217" w:right="1012" w:hanging="2341"/>
    </w:pPr>
    <w:rPr>
      <w:sz w:val="48"/>
      <w:szCs w:val="48"/>
    </w:rPr>
  </w:style>
  <w:style w:type="table" w:customStyle="1" w:styleId="TableNormal1">
    <w:name w:val="Table Normal1"/>
    <w:uiPriority w:val="2"/>
    <w:semiHidden/>
    <w:unhideWhenUsed/>
    <w:qFormat/>
    <w:tblPr>
      <w:tblCellMar>
        <w:top w:w="0" w:type="dxa"/>
        <w:left w:w="0" w:type="dxa"/>
        <w:bottom w:w="0" w:type="dxa"/>
        <w:right w:w="0" w:type="dxa"/>
      </w:tblCellMar>
    </w:tblPr>
  </w:style>
  <w:style w:type="paragraph" w:styleId="ListParagraph">
    <w:name w:val="List Paragraph"/>
    <w:basedOn w:val="Normal"/>
    <w:uiPriority w:val="1"/>
    <w:qFormat/>
    <w:pPr>
      <w:ind w:left="503" w:hanging="363"/>
      <w:jc w:val="both"/>
    </w:pPr>
  </w:style>
  <w:style w:type="paragraph" w:customStyle="1" w:styleId="TableParagraph">
    <w:name w:val="Table Paragraph"/>
    <w:basedOn w:val="Normal"/>
    <w:uiPriority w:val="1"/>
    <w:qFormat/>
  </w:style>
  <w:style w:type="character" w:styleId="Hyperlink">
    <w:name w:val="Hyperlink"/>
    <w:basedOn w:val="DefaultParagraphFont"/>
    <w:rsid w:val="00154F9A"/>
    <w:rPr>
      <w:color w:val="0000FF" w:themeColor="hyperlink"/>
      <w:u w:val="single"/>
    </w:rPr>
  </w:style>
  <w:style w:type="character" w:styleId="UnresolvedMention">
    <w:name w:val="Unresolved Mention"/>
    <w:basedOn w:val="DefaultParagraphFont"/>
    <w:uiPriority w:val="99"/>
    <w:semiHidden/>
    <w:unhideWhenUsed/>
    <w:rsid w:val="00154F9A"/>
    <w:rPr>
      <w:color w:val="605E5C"/>
      <w:shd w:val="clear" w:color="auto" w:fill="E1DFDD"/>
    </w:rPr>
  </w:style>
  <w:style w:type="table" w:styleId="TableGrid">
    <w:name w:val="Table Grid"/>
    <w:basedOn w:val="TableNormal"/>
    <w:rsid w:val="004A72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96749A"/>
    <w:pPr>
      <w:tabs>
        <w:tab w:val="center" w:pos="4680"/>
        <w:tab w:val="right" w:pos="9360"/>
      </w:tabs>
    </w:pPr>
  </w:style>
  <w:style w:type="character" w:customStyle="1" w:styleId="HeaderChar">
    <w:name w:val="Header Char"/>
    <w:basedOn w:val="DefaultParagraphFont"/>
    <w:link w:val="Header"/>
    <w:rsid w:val="0096749A"/>
    <w:rPr>
      <w:rFonts w:eastAsia="Times New Roman"/>
      <w:sz w:val="22"/>
      <w:szCs w:val="22"/>
    </w:rPr>
  </w:style>
  <w:style w:type="paragraph" w:styleId="Footer">
    <w:name w:val="footer"/>
    <w:basedOn w:val="Normal"/>
    <w:link w:val="FooterChar"/>
    <w:rsid w:val="0096749A"/>
    <w:pPr>
      <w:tabs>
        <w:tab w:val="center" w:pos="4680"/>
        <w:tab w:val="right" w:pos="9360"/>
      </w:tabs>
    </w:pPr>
  </w:style>
  <w:style w:type="character" w:customStyle="1" w:styleId="FooterChar">
    <w:name w:val="Footer Char"/>
    <w:basedOn w:val="DefaultParagraphFont"/>
    <w:link w:val="Footer"/>
    <w:rsid w:val="0096749A"/>
    <w:rPr>
      <w:rFonts w:eastAsia="Times New Roman"/>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13" Type="http://schemas.openxmlformats.org/officeDocument/2006/relationships/hyperlink" Target="mailto:pvamsheedharreddy@gmail.com" TargetMode="External"/><Relationship Id="rId18" Type="http://schemas.openxmlformats.org/officeDocument/2006/relationships/image" Target="media/image5.jpeg"/><Relationship Id="rId26" Type="http://schemas.openxmlformats.org/officeDocument/2006/relationships/hyperlink" Target="https://www.blockchain.com/" TargetMode="External"/><Relationship Id="rId39" Type="http://schemas.openxmlformats.org/officeDocument/2006/relationships/hyperlink" Target="https://www.coindesk.com/" TargetMode="External"/><Relationship Id="rId21" Type="http://schemas.openxmlformats.org/officeDocument/2006/relationships/image" Target="media/image8.jpeg"/><Relationship Id="rId34" Type="http://schemas.openxmlformats.org/officeDocument/2006/relationships/hyperlink" Target="https://www.dtapscott.com/blockchain-revolution" TargetMode="External"/><Relationship Id="rId42" Type="http://schemas.openxmlformats.org/officeDocument/2006/relationships/hyperlink" Target="https://webrtc.org/" TargetMode="External"/><Relationship Id="rId47"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3.jpeg"/><Relationship Id="rId29" Type="http://schemas.openxmlformats.org/officeDocument/2006/relationships/hyperlink" Target="https://lightning.network/lightning-network-paper"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sathvik.vittapu@gmail.com" TargetMode="External"/><Relationship Id="rId24" Type="http://schemas.openxmlformats.org/officeDocument/2006/relationships/hyperlink" Target="https://ethereum.org/" TargetMode="External"/><Relationship Id="rId32" Type="http://schemas.openxmlformats.org/officeDocument/2006/relationships/hyperlink" Target="https://bitcointalk.org/" TargetMode="External"/><Relationship Id="rId37" Type="http://schemas.openxmlformats.org/officeDocument/2006/relationships/hyperlink" Target="https://www.cryptocompare.com/" TargetMode="External"/><Relationship Id="rId40" Type="http://schemas.openxmlformats.org/officeDocument/2006/relationships/hyperlink" Target="https://techblog.com/chat-enhancement" TargetMode="External"/><Relationship Id="rId45" Type="http://schemas.openxmlformats.org/officeDocument/2006/relationships/hyperlink" Target="https://privacymatters.com/chat-privacy" TargetMode="External"/><Relationship Id="rId5" Type="http://schemas.openxmlformats.org/officeDocument/2006/relationships/settings" Target="settings.xml"/><Relationship Id="rId15" Type="http://schemas.openxmlformats.org/officeDocument/2006/relationships/image" Target="media/image2.jpeg"/><Relationship Id="rId23" Type="http://schemas.openxmlformats.org/officeDocument/2006/relationships/hyperlink" Target="https://metamask.io/" TargetMode="External"/><Relationship Id="rId28" Type="http://schemas.openxmlformats.org/officeDocument/2006/relationships/hyperlink" Target="https://lightning.network/lightning-network-paper" TargetMode="External"/><Relationship Id="rId36" Type="http://schemas.openxmlformats.org/officeDocument/2006/relationships/hyperlink" Target="https://www.hyperledger.org/" TargetMode="External"/><Relationship Id="rId10" Type="http://schemas.openxmlformats.org/officeDocument/2006/relationships/hyperlink" Target="mailto:sheepracse@gmail.com" TargetMode="External"/><Relationship Id="rId19" Type="http://schemas.openxmlformats.org/officeDocument/2006/relationships/image" Target="media/image6.jpeg"/><Relationship Id="rId31" Type="http://schemas.openxmlformats.org/officeDocument/2006/relationships/hyperlink" Target="https://metamask.io/" TargetMode="External"/><Relationship Id="rId44" Type="http://schemas.openxmlformats.org/officeDocument/2006/relationships/hyperlink" Target="https://securitytoday.com/secure-chat" TargetMode="External"/><Relationship Id="rId4" Type="http://schemas.openxmlformats.org/officeDocument/2006/relationships/styles" Target="styles.xml"/><Relationship Id="rId9" Type="http://schemas.openxmlformats.org/officeDocument/2006/relationships/hyperlink" Target="mailto:sunilshivajikmit@gmail.com" TargetMode="External"/><Relationship Id="rId14" Type="http://schemas.openxmlformats.org/officeDocument/2006/relationships/image" Target="media/image1.jpeg"/><Relationship Id="rId22" Type="http://schemas.openxmlformats.org/officeDocument/2006/relationships/hyperlink" Target="https://soliditylang.org/" TargetMode="External"/><Relationship Id="rId27" Type="http://schemas.openxmlformats.org/officeDocument/2006/relationships/hyperlink" Target="https://ripple.com/" TargetMode="External"/><Relationship Id="rId30" Type="http://schemas.openxmlformats.org/officeDocument/2006/relationships/hyperlink" Target="https://soliditylang.org/" TargetMode="External"/><Relationship Id="rId35" Type="http://schemas.openxmlformats.org/officeDocument/2006/relationships/hyperlink" Target="https://aantonop.com/books/" TargetMode="External"/><Relationship Id="rId43" Type="http://schemas.openxmlformats.org/officeDocument/2006/relationships/hyperlink" Target="https://socket.io/" TargetMode="Externa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hyperlink" Target="mailto:saishreyal123@gmail.com" TargetMode="External"/><Relationship Id="rId17" Type="http://schemas.openxmlformats.org/officeDocument/2006/relationships/image" Target="media/image4.jpeg"/><Relationship Id="rId25" Type="http://schemas.openxmlformats.org/officeDocument/2006/relationships/hyperlink" Target="https://bitcoin.org/bitcoin" TargetMode="External"/><Relationship Id="rId33" Type="http://schemas.openxmlformats.org/officeDocument/2006/relationships/hyperlink" Target="https://ethereum.stackexchange.com/" TargetMode="External"/><Relationship Id="rId38" Type="http://schemas.openxmlformats.org/officeDocument/2006/relationships/hyperlink" Target="https://www.investopedia.com/terms/b/blockchain" TargetMode="External"/><Relationship Id="rId46" Type="http://schemas.openxmlformats.org/officeDocument/2006/relationships/fontTable" Target="fontTable.xml"/><Relationship Id="rId20" Type="http://schemas.openxmlformats.org/officeDocument/2006/relationships/image" Target="media/image7.jpeg"/><Relationship Id="rId41" Type="http://schemas.openxmlformats.org/officeDocument/2006/relationships/hyperlink" Target="https://techblog.com/chat-enhance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88CE2EF-E2DC-482F-969B-717D685363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TotalTime>
  <Pages>5</Pages>
  <Words>3302</Words>
  <Characters>18825</Characters>
  <Application>Microsoft Office Word</Application>
  <DocSecurity>0</DocSecurity>
  <Lines>156</Lines>
  <Paragraphs>44</Paragraphs>
  <ScaleCrop>false</ScaleCrop>
  <Company>Cognizant</Company>
  <LinksUpToDate>false</LinksUpToDate>
  <CharactersWithSpaces>22083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Yadav, Shipra (Contractor)</cp:lastModifiedBy>
  <cp:revision>22</cp:revision>
  <dcterms:created xsi:type="dcterms:W3CDTF">2025-05-29T07:13:00Z</dcterms:created>
  <dcterms:modified xsi:type="dcterms:W3CDTF">2025-05-29T09:24:00Z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2025-05-28T00:00:00Z</vt:filetime>
  </property>
  <property fmtid="{D5CDD505-2E9C-101B-9397-08002B2CF9AE}" pid="3" name="Creator">
    <vt:lpwstr>Microsoft® Word 2021</vt:lpwstr>
  </property>
  <property fmtid="{D5CDD505-2E9C-101B-9397-08002B2CF9AE}" pid="4" name="LastSaved">
    <vt:filetime>2025-05-29T00:00:00Z</vt:filetime>
  </property>
  <property fmtid="{D5CDD505-2E9C-101B-9397-08002B2CF9AE}" pid="5" name="Producer">
    <vt:lpwstr>Microsoft® Word 2021</vt:lpwstr>
  </property>
  <property fmtid="{D5CDD505-2E9C-101B-9397-08002B2CF9AE}" pid="6" name="KSOProductBuildVer">
    <vt:lpwstr>2057-12.2.0.21183</vt:lpwstr>
  </property>
  <property fmtid="{D5CDD505-2E9C-101B-9397-08002B2CF9AE}" pid="7" name="ICV">
    <vt:lpwstr>7D417DC274A5493DB0A60A4B79F585EA_12</vt:lpwstr>
  </property>
</Properties>
</file>